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User-Defined Functions in Sakila: Filtered by Held by Customer</w:t>
      </w:r>
    </w:p>
    <w:p>
      <w:r>
        <w:t>Question Screenshot:</w:t>
      </w:r>
    </w:p>
    <w:p>
      <w:r>
        <w:drawing>
          <wp:inline xmlns:a="http://schemas.openxmlformats.org/drawingml/2006/main" xmlns:pic="http://schemas.openxmlformats.org/drawingml/2006/picture">
            <wp:extent cx="18973800" cy="15468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10T11-27-40-315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0" cy="1546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Question:</w:t>
        <w:br/>
        <w:t>If you were running a real-life DVD Rental store, there are many questions that you may need to answer repeatedly like whether a film is in stock at a particular store or the outstanding balance for a particular customer. These types of scenarios are where user-defined functions can come in very handy. The Sakila database has several user-defined functions pre-defined. These functions are available out-of-the-box and can be used in your queries like many of the built-in functions we’ve learned about in t...</w:t>
        <w:br/>
        <w:br/>
        <w:t>Instruction:</w:t>
        <w:br/>
        <w:t>1. Select the title and inventory_id columns from the film and inventory tables in the database.</w:t>
        <w:br/>
        <w:t>2. Perform an INNER JOIN on the inventory and film tables using the appropriate key.</w:t>
        <w:br/>
        <w:t>3. Filter your query to only return records where the inventory_held_by_customer() function returns a non-null value.</w:t>
        <w:br/>
      </w:r>
    </w:p>
    <w:p>
      <w:r>
        <w:t>Answer:</w:t>
      </w:r>
    </w:p>
    <w:p>
      <w:r>
        <w:br/>
        <w:t>-- Select the film title and inventory ids</w:t>
        <w:br/>
        <w:t xml:space="preserve">SELECT </w:t>
        <w:br/>
        <w:t xml:space="preserve">  f.title,</w:t>
        <w:br/>
        <w:t xml:space="preserve">  i.inventory_id,</w:t>
        <w:br/>
        <w:t xml:space="preserve">  -- Determine whether the inventory is held by a customer</w:t>
        <w:br/>
        <w:t xml:space="preserve">  inventory_held_by_customer(i.inventory_id) AS held_by_cust</w:t>
        <w:br/>
        <w:t>FROM film AS f</w:t>
        <w:br/>
        <w:t xml:space="preserve">  INNER JOIN inventory AS i ON f.film_id = i.film_id</w:t>
        <w:br/>
        <w:t xml:space="preserve">WHERE </w:t>
        <w:br/>
        <w:t xml:space="preserve">  -- Only include results where the held_by_cust is not null</w:t>
        <w:br/>
        <w:t xml:space="preserve">  inventory_held_by_customer(i.inventory_id) IS NOT NULL;</w:t>
        <w:br/>
      </w:r>
    </w:p>
    <w:p>
      <w:r>
        <w:t>Explanation:</w:t>
      </w:r>
    </w:p>
    <w:p>
      <w:r>
        <w:br/>
        <w:t>1. SELECT f.title, i.inventory_id: Retrieves the title and inventory ID of each film.</w:t>
        <w:br/>
        <w:t>2. inventory_held_by_customer(i.inventory_id): Uses a user-defined function to check if the inventory item is currently held by a customer.</w:t>
        <w:br/>
        <w:t>3. INNER JOIN: Joins the film table with the inventory table based on the film_id key.</w:t>
        <w:br/>
        <w:t>4. WHERE inventory_held_by_customer(i.inventory_id) IS NOT NULL: Filters the results to show only inventory items currently held by a customer.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