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Creating Horizontal Partitions in SQL - Finalizing Data Insertion</w:t>
      </w:r>
    </w:p>
    <w:p>
      <w:pPr>
        <w:pStyle w:val="Heading2"/>
      </w:pPr>
      <w:r>
        <w:t>Question:</w:t>
      </w:r>
    </w:p>
    <w:p>
      <w:r>
        <w:t>In this exercise, you need to create a table `film_partitioned`, partitioned on the field `release_year` using **list partitioning**. Then, create three partitions for the years **2017, 2018, and 2019** with table names `film_2017`, `film_2018`, and `film_2019`, respectively. Finally, insert the data into `film_partitioned` and query the partitioned table.</w:t>
      </w:r>
    </w:p>
    <w:p>
      <w:pPr>
        <w:pStyle w:val="Heading2"/>
      </w:pPr>
      <w:r>
        <w:t>Full Answer (SQL Code):</w:t>
      </w:r>
    </w:p>
    <w:p>
      <w:r>
        <w:t>-- Create a new table called film_partitioned</w:t>
        <w:br/>
        <w:t>CREATE TABLE film_partitioned (</w:t>
        <w:br/>
        <w:t xml:space="preserve">  film_id INT,</w:t>
        <w:br/>
        <w:t xml:space="preserve">  title TEXT NOT NULL,</w:t>
        <w:br/>
        <w:t xml:space="preserve">  release_year TEXT</w:t>
        <w:br/>
        <w:t>)</w:t>
        <w:br/>
        <w:t>PARTITION BY LIST (release_year);</w:t>
        <w:br/>
        <w:br/>
        <w:t>-- Create the partitions for 2019, 2018, and 2017</w:t>
        <w:br/>
        <w:t>CREATE TABLE film_2019</w:t>
        <w:br/>
        <w:t xml:space="preserve">    PARTITION OF film_partitioned FOR VALUES IN ('2019');</w:t>
        <w:br/>
        <w:br/>
        <w:t>CREATE TABLE film_2018</w:t>
        <w:br/>
        <w:t xml:space="preserve">    PARTITION OF film_partitioned FOR VALUES IN ('2018');</w:t>
        <w:br/>
        <w:br/>
        <w:t>CREATE TABLE film_2017</w:t>
        <w:br/>
        <w:t xml:space="preserve">    PARTITION OF film_partitioned FOR VALUES IN ('2017');</w:t>
        <w:br/>
        <w:br/>
        <w:t>-- Insert the data into film_partitioned</w:t>
        <w:br/>
        <w:t>INSERT INTO film_partitioned (film_id, title, release_year)</w:t>
        <w:br/>
        <w:t>SELECT film_id, title, release_year FROM film;</w:t>
        <w:br/>
        <w:br/>
        <w:t>-- View film_partitioned</w:t>
        <w:br/>
        <w:t>SELECT * FROM film_partitioned;</w:t>
        <w:br/>
      </w:r>
    </w:p>
    <w:p>
      <w:pPr>
        <w:pStyle w:val="Heading2"/>
      </w:pPr>
      <w:r>
        <w:t>Explanation of the Answer:</w:t>
      </w:r>
    </w:p>
    <w:p>
      <w:r>
        <w:t>The `CREATE TABLE` statement first defines `film_partitioned` as a partitioned table using `LIST` partitioning on `release_year`. Each partition (`film_2019`, `film_2018`, `film_2017`) is created separately to store data for specific years. The `INSERT INTO ... SELECT` command transfers data from the `film` table to the partitioned table. Finally, the `SELECT * FROM film_partitioned;` statement retrieves all records, allowing verification of successful partitioning.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