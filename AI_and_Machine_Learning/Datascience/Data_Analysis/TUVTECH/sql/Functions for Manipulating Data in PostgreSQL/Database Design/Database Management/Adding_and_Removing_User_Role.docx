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Adding and Removing a User Role in SQL</w:t>
      </w:r>
    </w:p>
    <w:p>
      <w:r>
        <w:drawing>
          <wp:inline xmlns:a="http://schemas.openxmlformats.org/drawingml/2006/main" xmlns:pic="http://schemas.openxmlformats.org/drawingml/2006/picture">
            <wp:extent cx="5486400" cy="4666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2-31-45-88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this exercise, you need to:</w:t>
        <w:br/>
        <w:t>1. Add Marta's user role to the `data_scientist` group role.</w:t>
        <w:br/>
        <w:t>2. Celebrate hiring multiple data scientists!</w:t>
        <w:br/>
        <w:t>3. Remove Marta’s user role from the `data_scientist` group role.</w:t>
      </w:r>
    </w:p>
    <w:p>
      <w:pPr>
        <w:pStyle w:val="Heading2"/>
      </w:pPr>
      <w:r>
        <w:t>Full Answer (SQL Code):</w:t>
      </w:r>
    </w:p>
    <w:p>
      <w:r>
        <w:t>-- Add Marta to the data scientist group</w:t>
        <w:br/>
        <w:t>GRANT data_scientist TO marta;</w:t>
        <w:br/>
        <w:br/>
        <w:t>-- Celebrate! You hired multiple data scientists.</w:t>
        <w:br/>
        <w:br/>
        <w:t>-- Remove Marta from the data scientist group</w:t>
        <w:br/>
        <w:t>REVOKE data_scientist FROM marta;</w:t>
        <w:br/>
      </w:r>
    </w:p>
    <w:p>
      <w:pPr>
        <w:pStyle w:val="Heading2"/>
      </w:pPr>
      <w:r>
        <w:t>Explanation of the Answer:</w:t>
      </w:r>
    </w:p>
    <w:p>
      <w:r>
        <w:t>The `GRANT` statement assigns Marta to the `data_scientist` role, giving her access to its privileges. After hiring more data scientists, the `REVOKE` statement removes Marta from the `data_scientist` role, revoking the privileges associated with that role.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