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Querying the Dimensional Model (With Hint)</w:t>
      </w:r>
    </w:p>
    <w:p>
      <w:r>
        <w:drawing>
          <wp:inline xmlns:a="http://schemas.openxmlformats.org/drawingml/2006/main" xmlns:pic="http://schemas.openxmlformats.org/drawingml/2006/picture">
            <wp:extent cx="5486400" cy="38210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0T14-20-43-028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10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Here it is! The schema reorganized using the dimensional model:</w:t>
        <w:br/>
        <w:t>- route_dim: Contains details about the route (park name, city name, distance, and route name).</w:t>
        <w:br/>
        <w:t>- runs_fact: Contains facts such as duration_mins and foreign keys (route_id and week_id).</w:t>
        <w:br/>
        <w:t>- week_dim: Contains details about the week (week_id, week, month, and year).</w:t>
        <w:br/>
        <w:br/>
        <w:t>Let's try to run a query based on this schema. How about we try to find the number of minutes we ran in July, 2019? We'll break this up into two steps:</w:t>
        <w:br/>
        <w:t>1. First, we'll get the total number of minutes recorded in the database.</w:t>
        <w:br/>
        <w:t>2. Second, we'll narrow down that query to week_id's from July, 2019.</w:t>
      </w:r>
    </w:p>
    <w:p>
      <w:pPr>
        <w:pStyle w:val="Heading2"/>
      </w:pPr>
      <w:r>
        <w:t>AI-Generated Hint</w:t>
      </w:r>
    </w:p>
    <w:p>
      <w:r>
        <w:t>Have you tried using the SUM function to calculate the total of the duration_mins column?</w:t>
        <w:br/>
        <w:br/>
        <w:t xml:space="preserve">SELECT </w:t>
        <w:br/>
        <w:t xml:space="preserve">    SUM(duration_mins)</w:t>
        <w:br/>
        <w:t xml:space="preserve">FROM </w:t>
        <w:br/>
        <w:t xml:space="preserve">    runs_fact;</w:t>
        <w:br/>
        <w:br/>
        <w:t>If this hint doesn't help out, take a look at the solution below.</w:t>
      </w:r>
    </w:p>
    <w:p>
      <w:pPr>
        <w:pStyle w:val="Heading2"/>
      </w:pPr>
      <w:r>
        <w:t>SQL Solution (Step 1)</w:t>
      </w:r>
    </w:p>
    <w:p>
      <w:r>
        <w:t>-- Calculate the total duration of all runs</w:t>
        <w:br/>
        <w:t>SELECT SUM(duration_mins) AS total_duration</w:t>
        <w:br/>
        <w:t>FROM runs_fact;</w:t>
      </w:r>
    </w:p>
    <w:p>
      <w:pPr>
        <w:pStyle w:val="Heading2"/>
      </w:pPr>
      <w:r>
        <w:t>Answer Explanation (Step 1)</w:t>
      </w:r>
    </w:p>
    <w:p>
      <w:r>
        <w:t>In this query, we use the SUM() function to calculate the total duration of all runs. The query targets the 'duration_mins' column in the 'runs_fact' table, which stores the duration of each run. The result is a single value representing the sum of all recorded durations.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