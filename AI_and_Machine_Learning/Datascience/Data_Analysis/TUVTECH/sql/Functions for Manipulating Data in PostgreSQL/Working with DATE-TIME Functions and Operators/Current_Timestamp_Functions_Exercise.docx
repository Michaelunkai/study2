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Current Timestamp Functions - Exercise</w:t>
      </w:r>
    </w:p>
    <w:p>
      <w:r>
        <w:drawing>
          <wp:inline xmlns:a="http://schemas.openxmlformats.org/drawingml/2006/main" xmlns:pic="http://schemas.openxmlformats.org/drawingml/2006/picture">
            <wp:extent cx="5486400" cy="5942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04T11-07-27-280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</w:t>
      </w:r>
    </w:p>
    <w:p>
      <w:r>
        <w:t>Use the console to explore the NOW(), CURRENT_TIMESTAMP, CURRENT_DATE, and CURRENT_TIME functions and their outputs to determine which of the following is NOT correct:</w:t>
        <w:br/>
        <w:br/>
        <w:t>1. NOW() returns the current date and time as a timestamp with timezone.</w:t>
        <w:br/>
        <w:t>2. CURRENT_TIMESTAMP returns the current timestamp without timezone.</w:t>
        <w:br/>
        <w:t>3. CURRENT_DATE returns the current date value without a time value.</w:t>
        <w:br/>
        <w:t>4. CURRENT_TIME returns the current time value without a date value.</w:t>
      </w:r>
    </w:p>
    <w:p>
      <w:pPr>
        <w:pStyle w:val="Heading2"/>
      </w:pPr>
      <w:r>
        <w:t>Answer:</w:t>
      </w:r>
    </w:p>
    <w:p>
      <w:r>
        <w:t>Correct Answer: 2. CURRENT_TIMESTAMP returns the current timestamp without timezone.</w:t>
      </w:r>
    </w:p>
    <w:p>
      <w:pPr>
        <w:pStyle w:val="Heading2"/>
      </w:pPr>
      <w:r>
        <w:t>Explanation:</w:t>
      </w:r>
    </w:p>
    <w:p>
      <w:r>
        <w:t>1. NOW(): This function returns the current date and time, including the timezone information. This statement is correct.</w:t>
        <w:br/>
        <w:t>2. CURRENT_TIMESTAMP: This function returns the current date and time as a timestamp with timezone. The statement is incorrect because it incorrectly claims it does not include timezone information.</w:t>
        <w:br/>
        <w:t>3. CURRENT_DATE: This function returns only the current date without any time component. This statement is correct.</w:t>
        <w:br/>
        <w:t>4. CURRENT_TIME: This function returns only the current time without any date component. This statement is correct.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