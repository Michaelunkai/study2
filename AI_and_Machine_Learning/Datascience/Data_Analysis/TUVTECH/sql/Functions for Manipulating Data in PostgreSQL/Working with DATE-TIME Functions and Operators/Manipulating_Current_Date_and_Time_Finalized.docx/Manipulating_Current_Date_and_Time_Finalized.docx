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Manipulating the Current Date and Time - Final Version</w:t>
      </w:r>
    </w:p>
    <w:p>
      <w:r>
        <w:drawing>
          <wp:inline xmlns:a="http://schemas.openxmlformats.org/drawingml/2006/main" xmlns:pic="http://schemas.openxmlformats.org/drawingml/2006/picture">
            <wp:extent cx="5486400" cy="626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05T08-33-33-989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</w:t>
      </w:r>
    </w:p>
    <w:p>
      <w:r>
        <w:t>1. Select the current timestamp without timezone and alias it as 'right_now'.</w:t>
        <w:br/>
        <w:t>2. Select a timestamp five days from now and alias it as 'five_days_from_now'.</w:t>
        <w:br/>
        <w:t>3. Use second-level precision with no fractional digits for both 'right_now' and 'five_days_from_now'.</w:t>
      </w:r>
    </w:p>
    <w:p>
      <w:pPr>
        <w:pStyle w:val="Heading2"/>
      </w:pPr>
      <w:r>
        <w:t>Answer:</w:t>
      </w:r>
    </w:p>
    <w:p>
      <w:r>
        <w:t>-- Final query with second-level precision and aliases</w:t>
        <w:br/>
        <w:t>SELECT</w:t>
        <w:br/>
        <w:t xml:space="preserve">  CURRENT_TIMESTAMP(0)::timestamp AS right_now,</w:t>
        <w:br/>
        <w:t xml:space="preserve">  CURRENT_TIMESTAMP(0)::timestamp + INTERVAL '5 days' AS five_days_from_now;</w:t>
      </w:r>
    </w:p>
    <w:p>
      <w:pPr>
        <w:pStyle w:val="Heading2"/>
      </w:pPr>
      <w:r>
        <w:t>Explanation:</w:t>
      </w:r>
    </w:p>
    <w:p>
      <w:r>
        <w:t>1. CURRENT_TIMESTAMP(0): Retrieves the current timestamp with second-level precision, removing fractional seconds.</w:t>
        <w:br/>
        <w:t>2. ::timestamp: Casts the current timestamp to a type without timezone.</w:t>
        <w:br/>
        <w:t>3. CURRENT_TIMESTAMP(0)::timestamp + INTERVAL '5 days': Adds 5 days to the current timestamp, keeping the second-level precision.</w:t>
        <w:br/>
        <w:t>4. AS right_now / AS five_days_from_now: Assigns aliases to the results for better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