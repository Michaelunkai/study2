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 Team Names with CTEs (Step 1)</w:t>
      </w:r>
    </w:p>
    <w:p>
      <w:r>
        <w:drawing>
          <wp:inline xmlns:a="http://schemas.openxmlformats.org/drawingml/2006/main" xmlns:pic="http://schemas.openxmlformats.org/drawingml/2006/picture">
            <wp:extent cx="5486400" cy="43641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2T08-13-40-61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Select id from match and team_long_name from team.</w:t>
        <w:br/>
        <w:br/>
        <w:t>2. Join these two tables together on hometeam_id in match and team_api_id in team.</w:t>
      </w:r>
    </w:p>
    <w:p>
      <w:pPr>
        <w:pStyle w:val="Heading2"/>
      </w:pPr>
      <w:r>
        <w:t>Corrected Solution</w:t>
      </w:r>
    </w:p>
    <w:p>
      <w:r>
        <w:t>SELECT</w:t>
        <w:br/>
        <w:t xml:space="preserve">    -- Select match id and team long name</w:t>
        <w:br/>
        <w:t xml:space="preserve">    m.id,</w:t>
        <w:br/>
        <w:t xml:space="preserve">    t.team_long_name AS hometeam</w:t>
        <w:br/>
        <w:t>FROM match AS m</w:t>
        <w:br/>
        <w:t>-- Join team to match using team_api_id and hometeam_id</w:t>
        <w:br/>
        <w:t>LEFT JOIN team AS t</w:t>
        <w:br/>
        <w:t>ON m.hometeam_id = t.team_api_id;</w:t>
      </w:r>
    </w:p>
    <w:p>
      <w:pPr>
        <w:pStyle w:val="Heading2"/>
      </w:pPr>
      <w:r>
        <w:t>Explanation</w:t>
      </w:r>
    </w:p>
    <w:p>
      <w:r>
        <w:t>This query retrieves the match ID and the home team name by performing a LEFT JOIN between the match table and the team table. The join is performed on the relationship between hometeam_id in the match table and team_api_id in the team table. The result provides the match ID and the full name of the home team for each match.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