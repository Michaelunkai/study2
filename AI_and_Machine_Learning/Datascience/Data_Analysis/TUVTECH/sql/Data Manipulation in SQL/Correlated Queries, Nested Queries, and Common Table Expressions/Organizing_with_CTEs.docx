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Organizing with CTEs</w:t>
      </w:r>
    </w:p>
    <w:p>
      <w:r>
        <w:drawing>
          <wp:inline xmlns:a="http://schemas.openxmlformats.org/drawingml/2006/main" xmlns:pic="http://schemas.openxmlformats.org/drawingml/2006/picture">
            <wp:extent cx="5486400" cy="4364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7-43-28-28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Declare your CTE, where you create a list of all matches with the league name.</w:t>
        <w:br/>
        <w:br/>
        <w:t>2. Select the league, date, home, and away goals from the CTE.</w:t>
        <w:br/>
        <w:br/>
        <w:t>3. Filter the main query for matches with 10 or more total goals.</w:t>
      </w:r>
    </w:p>
    <w:p>
      <w:pPr>
        <w:pStyle w:val="Heading2"/>
      </w:pPr>
      <w:r>
        <w:t>Corrected Solution</w:t>
      </w:r>
    </w:p>
    <w:p>
      <w:r>
        <w:t>-- Set up your CTE</w:t>
        <w:br/>
        <w:t>WITH match_list AS (</w:t>
        <w:br/>
        <w:t xml:space="preserve">    -- Select the league, date, home, and away goals</w:t>
        <w:br/>
        <w:t xml:space="preserve">    SELECT</w:t>
        <w:br/>
        <w:t xml:space="preserve">        l.name AS league,</w:t>
        <w:br/>
        <w:t xml:space="preserve">        m.date,</w:t>
        <w:br/>
        <w:t xml:space="preserve">        m.home_goal,</w:t>
        <w:br/>
        <w:t xml:space="preserve">        m.away_goal,</w:t>
        <w:br/>
        <w:t xml:space="preserve">        (m.home_goal + m.away_goal) AS total_goals</w:t>
        <w:br/>
        <w:t xml:space="preserve">    FROM match AS m</w:t>
        <w:br/>
        <w:t xml:space="preserve">    LEFT JOIN league AS l</w:t>
        <w:br/>
        <w:t xml:space="preserve">    ON m.country_id = l.id</w:t>
        <w:br/>
        <w:t>)</w:t>
        <w:br/>
        <w:t>-- Select the league, date, home, and away goals from the CTE</w:t>
        <w:br/>
        <w:t>SELECT</w:t>
        <w:br/>
        <w:t xml:space="preserve">    league,</w:t>
        <w:br/>
        <w:t xml:space="preserve">    date,</w:t>
        <w:br/>
        <w:t xml:space="preserve">    home_goal,</w:t>
        <w:br/>
        <w:t xml:space="preserve">    away_goal</w:t>
        <w:br/>
        <w:t>FROM match_list</w:t>
        <w:br/>
        <w:t>-- Filter by total goals</w:t>
        <w:br/>
        <w:t>WHERE total_goals &gt;= 10;</w:t>
      </w:r>
    </w:p>
    <w:p>
      <w:pPr>
        <w:pStyle w:val="Heading2"/>
      </w:pPr>
      <w:r>
        <w:t>Explanation</w:t>
      </w:r>
    </w:p>
    <w:p>
      <w:r>
        <w:t>This query uses a Common Table Expression (CTE) named match_list to organize data logically. The CTE joins the match table with the league table to include the league name. It calculates the total goals (home + away) for each match and includes relevant match details. The main query filters the results to show only matches with 10 or more total goals, simplifying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