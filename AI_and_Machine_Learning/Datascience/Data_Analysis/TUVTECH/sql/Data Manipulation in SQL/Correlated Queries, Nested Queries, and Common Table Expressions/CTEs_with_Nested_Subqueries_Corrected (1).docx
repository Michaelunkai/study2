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CTEs with Nested Subqueries (Corrected)</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7-44-25-812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Declare a CTE that calculates the total goals from matches in August of the 2013/2014 season.</w:t>
        <w:br/>
        <w:br/>
        <w:t>2. Left join the CTE onto the league table using country_id from the match_list CTE.</w:t>
        <w:br/>
        <w:br/>
        <w:t>3. Filter the list on the inner subquery to only select matches in August of the 2013/2014 season.</w:t>
      </w:r>
    </w:p>
    <w:p>
      <w:pPr>
        <w:pStyle w:val="Heading2"/>
      </w:pPr>
      <w:r>
        <w:t>Corrected Solution</w:t>
      </w:r>
    </w:p>
    <w:p>
      <w:r>
        <w:t>-- Set up your CTE</w:t>
        <w:br/>
        <w:t>WITH match_list AS (</w:t>
        <w:br/>
        <w:t xml:space="preserve">    SELECT </w:t>
        <w:br/>
        <w:t xml:space="preserve">        country_id, </w:t>
        <w:br/>
        <w:t xml:space="preserve">        (home_goal + away_goal) AS goals</w:t>
        <w:br/>
        <w:t xml:space="preserve">    FROM match</w:t>
        <w:br/>
        <w:t xml:space="preserve">    -- Create a list of match IDs to filter data in the CTE</w:t>
        <w:br/>
        <w:t xml:space="preserve">    WHERE id IN (</w:t>
        <w:br/>
        <w:t xml:space="preserve">        SELECT id</w:t>
        <w:br/>
        <w:t xml:space="preserve">        FROM match</w:t>
        <w:br/>
        <w:t xml:space="preserve">        WHERE season = '2013/2014' AND EXTRACT(MONTH FROM date) = 08))</w:t>
        <w:br/>
        <w:t>-- Select the league name and average of goals in the CTE</w:t>
        <w:br/>
        <w:t>SELECT</w:t>
        <w:br/>
        <w:t xml:space="preserve">    l.name,</w:t>
        <w:br/>
        <w:t xml:space="preserve">    AVG(match_list.goals)</w:t>
        <w:br/>
        <w:t>FROM league AS l</w:t>
        <w:br/>
        <w:t>-- Join the CTE onto the league table</w:t>
        <w:br/>
        <w:t>LEFT JOIN match_list ON l.id = match_list.country_id</w:t>
        <w:br/>
        <w:t>GROUP BY l.name;</w:t>
      </w:r>
    </w:p>
    <w:p>
      <w:pPr>
        <w:pStyle w:val="Heading2"/>
      </w:pPr>
      <w:r>
        <w:t>Explanation</w:t>
      </w:r>
    </w:p>
    <w:p>
      <w:r>
        <w:t>This query calculates the average goals scored in matches played in August of the 2013/2014 season for each league. The CTE named match_list selects matches meeting the specified criteria and calculates total goals for each match. The main query joins the CTE to the league table and computes the average goals per league using the AVG function, grouping the results by league name for clear output.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