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What's OVER Here: Using RANK Function for League Rankings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9-07-00-979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Select the league name and average total goals scored from the league and match tables. Complete the window function so it calculates the rank of average goals scored across all leagues in the database. Order the rank by the average total of home and away goals scored.</w:t>
      </w:r>
    </w:p>
    <w:p>
      <w:pPr>
        <w:pStyle w:val="Heading2"/>
      </w:pPr>
      <w:r>
        <w:t>Corrected Solution</w:t>
      </w:r>
    </w:p>
    <w:p>
      <w:r>
        <w:t>SELECT</w:t>
        <w:br/>
        <w:t xml:space="preserve">    -- Select the league name and average goals scored</w:t>
        <w:br/>
        <w:t xml:space="preserve">    l.name AS league,</w:t>
        <w:br/>
        <w:t xml:space="preserve">    AVG(m.home_goal + m.away_goal) AS avg_goals,</w:t>
        <w:br/>
        <w:t xml:space="preserve">    -- Rank each league according to the average goals (lowest to highest)</w:t>
        <w:br/>
        <w:t xml:space="preserve">    RANK() OVER(ORDER BY AVG(m.home_goal + m.away_goal)) AS league_rank</w:t>
        <w:br/>
        <w:t>FROM league AS l</w:t>
        <w:br/>
        <w:t>LEFT JOIN match AS m</w:t>
        <w:br/>
        <w:t>ON l.id = m.country_id</w:t>
        <w:br/>
        <w:t>WHERE m.season = '2011/2012'</w:t>
        <w:br/>
        <w:t>GROUP BY l.name</w:t>
        <w:br/>
        <w:t>-- Order the query by the rank you created</w:t>
        <w:br/>
        <w:t>ORDER BY league_rank;</w:t>
      </w:r>
    </w:p>
    <w:p>
      <w:pPr>
        <w:pStyle w:val="Heading2"/>
      </w:pPr>
      <w:r>
        <w:t>Explanation</w:t>
      </w:r>
    </w:p>
    <w:p>
      <w:r>
        <w:t>This query ranks leagues based on the average total goals scored during the 2011/2012 season. The RANK() function uses a window function with an ORDER BY clause in ascending order to rank leagues from the lowest to the highest average goals. The AVG() function calculates the average of home and away goals for each league, grouped by league name. Finally, the results are ordered by the calculated rank.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