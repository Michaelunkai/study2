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Setting up the Home Team CTE for Manchester United</w:t>
      </w:r>
    </w:p>
    <w:p>
      <w:pPr>
        <w:pStyle w:val="Heading2"/>
      </w:pPr>
      <w:r>
        <w:t>Question</w:t>
      </w:r>
    </w:p>
    <w:p>
      <w:r>
        <w:t>Create a query to identify matches where Manchester United was the home team during the 2014/2015 English Premier League season. The query should categorize each match as a win, loss, or tie for Manchester United, using a CASE statement to determine the outcome based on the number of home and away goals.</w:t>
      </w:r>
    </w:p>
    <w:p>
      <w:pPr>
        <w:pStyle w:val="Heading2"/>
      </w:pPr>
      <w:r>
        <w:t>Corrected SQL Query</w:t>
      </w:r>
    </w:p>
    <w:p>
      <w:r>
        <w:t>SELECT</w:t>
        <w:br/>
        <w:t xml:space="preserve">    m.id,</w:t>
        <w:br/>
        <w:t xml:space="preserve">    t.team_long_name,</w:t>
        <w:br/>
        <w:t xml:space="preserve">    -- Identify matches as home/away wins or ties for Manchester United</w:t>
        <w:br/>
        <w:t xml:space="preserve">    CASE</w:t>
        <w:br/>
        <w:t xml:space="preserve">        WHEN m.home_goal &gt; m.away_goal THEN 'MU Win'</w:t>
        <w:br/>
        <w:t xml:space="preserve">        WHEN m.home_goal &lt; m.away_goal THEN 'MU Loss'</w:t>
        <w:br/>
        <w:t xml:space="preserve">        ELSE 'Tie'</w:t>
        <w:br/>
        <w:t xml:space="preserve">    END AS outcome</w:t>
        <w:br/>
        <w:t>FROM match AS m</w:t>
        <w:br/>
        <w:t>LEFT JOIN team AS t</w:t>
        <w:br/>
        <w:t xml:space="preserve">  ON m.hometeam_id = t.team_api_id</w:t>
        <w:br/>
        <w:t>WHERE m.season = '2014/2015'</w:t>
        <w:br/>
        <w:t xml:space="preserve">  AND t.team_long_name = 'Manchester United';</w:t>
      </w:r>
    </w:p>
    <w:p>
      <w:pPr>
        <w:pStyle w:val="Heading2"/>
      </w:pPr>
      <w:r>
        <w:t>Explanation</w:t>
      </w:r>
    </w:p>
    <w:p>
      <w:r>
        <w:t>1. **CASE Statement**: This categorizes matches as 'MU Win', 'MU Loss', or 'Tie' based on the number of goals scored by Manchester United (home_goal) compared to their opponents (away_goal).</w:t>
        <w:br/>
        <w:br/>
        <w:t>2. **LEFT JOIN**: This connects the `match` table with the `team` table to fetch the full name of the home team. The ON clause matches `hometeam_id` in the `match` table with `team_api_id` in the `team` table.</w:t>
        <w:br/>
        <w:br/>
        <w:t>3. **Filtering**:</w:t>
        <w:br/>
        <w:t xml:space="preserve">   - `m.season = '2014/2015'`: Ensures only matches from the 2014/2015 season are included.</w:t>
        <w:br/>
        <w:t xml:space="preserve">   - `t.team_long_name = 'Manchester United'`: Limits the dataset to matches where Manchester United was the home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