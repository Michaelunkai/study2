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PARTITION BY a Column: Legia Warszawa Match Analysis</w:t>
      </w:r>
    </w:p>
    <w:p>
      <w:r>
        <w:drawing>
          <wp:inline xmlns:a="http://schemas.openxmlformats.org/drawingml/2006/main" xmlns:pic="http://schemas.openxmlformats.org/drawingml/2006/picture">
            <wp:extent cx="5486400" cy="4364182"/>
            <wp:docPr id="1" name="Picture 1"/>
            <wp:cNvGraphicFramePr>
              <a:graphicFrameLocks noChangeAspect="1"/>
            </wp:cNvGraphicFramePr>
            <a:graphic>
              <a:graphicData uri="http://schemas.openxmlformats.org/drawingml/2006/picture">
                <pic:pic>
                  <pic:nvPicPr>
                    <pic:cNvPr id="0" name="screenshot-2025-01-22T09-43-04-629Z.png"/>
                    <pic:cNvPicPr/>
                  </pic:nvPicPr>
                  <pic:blipFill>
                    <a:blip r:embed="rId9"/>
                    <a:stretch>
                      <a:fillRect/>
                    </a:stretch>
                  </pic:blipFill>
                  <pic:spPr>
                    <a:xfrm>
                      <a:off x="0" y="0"/>
                      <a:ext cx="5486400" cy="4364182"/>
                    </a:xfrm>
                    <a:prstGeom prst="rect"/>
                  </pic:spPr>
                </pic:pic>
              </a:graphicData>
            </a:graphic>
          </wp:inline>
        </w:drawing>
      </w:r>
    </w:p>
    <w:p>
      <w:pPr>
        <w:pStyle w:val="Heading2"/>
      </w:pPr>
      <w:r>
        <w:t>Question</w:t>
      </w:r>
    </w:p>
    <w:p>
      <w:r>
        <w:t>Using the PARTITION BY clause, create a data set of games played by Legia Warszawa (team ID = 8673). Calculate the average home and away goals partitioned by season, and include each game's details. Classify matches as home or away games, filter only for Legia Warszawa matches, and order by total goals scored.</w:t>
      </w:r>
    </w:p>
    <w:p>
      <w:pPr>
        <w:pStyle w:val="Heading2"/>
      </w:pPr>
      <w:r>
        <w:t>Corrected Solution</w:t>
      </w:r>
    </w:p>
    <w:p>
      <w:r>
        <w:t>SELECT</w:t>
        <w:br/>
        <w:t xml:space="preserve">    date,</w:t>
        <w:br/>
        <w:t xml:space="preserve">    season,</w:t>
        <w:br/>
        <w:t xml:space="preserve">    home_goal,</w:t>
        <w:br/>
        <w:t xml:space="preserve">    away_goal,</w:t>
        <w:br/>
        <w:t xml:space="preserve">    -- Determine if the match was home or away for Legia Warszawa</w:t>
        <w:br/>
        <w:t xml:space="preserve">    CASE WHEN hometeam_id = 8673 THEN 'home'</w:t>
        <w:br/>
        <w:t xml:space="preserve">         ELSE 'away' END AS warsaw_location,</w:t>
        <w:br/>
        <w:t xml:space="preserve">    -- Calculate the average home goals partitioned by season</w:t>
        <w:br/>
        <w:t xml:space="preserve">    AVG(home_goal) OVER(PARTITION BY season) AS season_homeavg,</w:t>
        <w:br/>
        <w:t xml:space="preserve">    -- Calculate the average away goals partitioned by season</w:t>
        <w:br/>
        <w:t xml:space="preserve">    AVG(away_goal) OVER(PARTITION BY season) AS season_awayavg</w:t>
        <w:br/>
        <w:t>FROM match</w:t>
        <w:br/>
        <w:t>-- Filter the data set for Legia Warszawa matches only</w:t>
        <w:br/>
        <w:t>WHERE hometeam_id = 8673 OR awayteam_id = 8673</w:t>
        <w:br/>
        <w:t>-- Order the query by the total goals scored in descending order</w:t>
        <w:br/>
        <w:t>ORDER BY (home_goal + away_goal) DESC;</w:t>
      </w:r>
    </w:p>
    <w:p>
      <w:pPr>
        <w:pStyle w:val="Heading2"/>
      </w:pPr>
      <w:r>
        <w:t>Explanation</w:t>
      </w:r>
    </w:p>
    <w:p>
      <w:r>
        <w:t>This query filters for matches played by Legia Warszawa using the hometeam_id and awayteam_id columns. It uses the PARTITION BY clause in the AVG() function to calculate separate seasonal averages for home and away goals. The CASE statement classifies matches as 'home' or 'away' depending on whether Legia Warszawa was the home team. Finally, the results are sorted by the total number of goals scored in descending order.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