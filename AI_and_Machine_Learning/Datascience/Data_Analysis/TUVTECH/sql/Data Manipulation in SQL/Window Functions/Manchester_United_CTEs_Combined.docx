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Putting the CTEs Together for Manchester United Matches</w:t>
      </w:r>
    </w:p>
    <w:p>
      <w:pPr>
        <w:pStyle w:val="Heading2"/>
      </w:pPr>
      <w:r>
        <w:t>Question</w:t>
      </w:r>
    </w:p>
    <w:p>
      <w:r>
        <w:t>Combine the previously created CTEs for home and away teams into a single query to extract all matches played by Manchester United during the 2014/2015 English Premier League season. Use the CTEs to determine the home and away teams, as well as the goals scored and outcomes of each match.</w:t>
      </w:r>
    </w:p>
    <w:p>
      <w:pPr>
        <w:pStyle w:val="Heading2"/>
      </w:pPr>
      <w:r>
        <w:t>Corrected SQL Query</w:t>
      </w:r>
    </w:p>
    <w:p>
      <w:r>
        <w:t>-- Set up the home team CTE</w:t>
        <w:br/>
        <w:t>WITH home AS (</w:t>
        <w:br/>
        <w:t xml:space="preserve">    SELECT </w:t>
        <w:br/>
        <w:t xml:space="preserve">        m.id, </w:t>
        <w:br/>
        <w:t xml:space="preserve">        t.team_long_name AS home_team,</w:t>
        <w:br/>
        <w:t xml:space="preserve">        CASE </w:t>
        <w:br/>
        <w:t xml:space="preserve">            WHEN m.home_goal &gt; m.away_goal THEN 'MU Win'</w:t>
        <w:br/>
        <w:t xml:space="preserve">            WHEN m.home_goal &lt; m.away_goal THEN 'MU Loss'</w:t>
        <w:br/>
        <w:t xml:space="preserve">            ELSE 'Tie'</w:t>
        <w:br/>
        <w:t xml:space="preserve">        END AS outcome</w:t>
        <w:br/>
        <w:t xml:space="preserve">    FROM match AS m</w:t>
        <w:br/>
        <w:t xml:space="preserve">    LEFT JOIN team AS t </w:t>
        <w:br/>
        <w:t xml:space="preserve">      ON m.hometeam_id = t.team_api_id</w:t>
        <w:br/>
        <w:t>),</w:t>
        <w:br/>
        <w:t>-- Set up the away team CTE</w:t>
        <w:br/>
        <w:t>away AS (</w:t>
        <w:br/>
        <w:t xml:space="preserve">    SELECT </w:t>
        <w:br/>
        <w:t xml:space="preserve">        m.id, </w:t>
        <w:br/>
        <w:t xml:space="preserve">        t.team_long_name AS away_team,</w:t>
        <w:br/>
        <w:t xml:space="preserve">        CASE </w:t>
        <w:br/>
        <w:t xml:space="preserve">            WHEN m.home_goal &lt; m.away_goal THEN 'MU Win'</w:t>
        <w:br/>
        <w:t xml:space="preserve">            WHEN m.home_goal &gt; m.away_goal THEN 'MU Loss'</w:t>
        <w:br/>
        <w:t xml:space="preserve">            ELSE 'Tie'</w:t>
        <w:br/>
        <w:t xml:space="preserve">        END AS outcome</w:t>
        <w:br/>
        <w:t xml:space="preserve">    FROM match AS m</w:t>
        <w:br/>
        <w:t xml:space="preserve">    LEFT JOIN team AS t </w:t>
        <w:br/>
        <w:t xml:space="preserve">      ON m.awayteam_id = t.team_api_id</w:t>
        <w:br/>
        <w:t>)</w:t>
        <w:br/>
        <w:t>-- Select team names, the date, and goals</w:t>
        <w:br/>
        <w:t xml:space="preserve">SELECT DISTINCT </w:t>
        <w:br/>
        <w:t xml:space="preserve">    m.date,</w:t>
        <w:br/>
        <w:t xml:space="preserve">    home.home_team,</w:t>
        <w:br/>
        <w:t xml:space="preserve">    away.away_team,</w:t>
        <w:br/>
        <w:t xml:space="preserve">    m.home_goal,</w:t>
        <w:br/>
        <w:t xml:space="preserve">    m.away_goal</w:t>
        <w:br/>
        <w:t>FROM match AS m</w:t>
        <w:br/>
        <w:t>-- Join the CTEs onto the match table</w:t>
        <w:br/>
        <w:t>LEFT JOIN home ON m.id = home.id</w:t>
        <w:br/>
        <w:t>LEFT JOIN away ON m.id = away.id</w:t>
        <w:br/>
        <w:t>WHERE m.season = '2014/2015'</w:t>
        <w:br/>
        <w:t xml:space="preserve">  AND (home.home_team = 'Manchester United' </w:t>
        <w:br/>
        <w:t xml:space="preserve">       OR away.away_team = 'Manchester United');</w:t>
      </w:r>
    </w:p>
    <w:p>
      <w:pPr>
        <w:pStyle w:val="Heading2"/>
      </w:pPr>
      <w:r>
        <w:t>Explanation</w:t>
      </w:r>
    </w:p>
    <w:p>
      <w:r>
        <w:t>1. **Setting up CTEs for Home and Away Teams**:</w:t>
        <w:br/>
        <w:t xml:space="preserve">   - The `home` CTE identifies matches where Manchester United was the home team, and determines if the match was a win, loss, or tie using a `CASE` statement.</w:t>
        <w:br/>
        <w:t xml:space="preserve">   - The `away` CTE performs the same function for matches where Manchester United was the away team.</w:t>
        <w:br/>
        <w:br/>
        <w:t>2. **Joining CTEs**:</w:t>
        <w:br/>
        <w:t xml:space="preserve">   - The `home` and `away` CTEs are joined back to the `match` table using the match `id` to provide a complete picture of each match.</w:t>
        <w:br/>
        <w:br/>
        <w:t>3. **Querying the Results**:</w:t>
        <w:br/>
        <w:t xml:space="preserve">   - The `SELECT DISTINCT` ensures unique combinations of match details, including the date, team names, and scores.</w:t>
        <w:br/>
        <w:t xml:space="preserve">   - A `WHERE` clause filters the results to include only matches from the 2014/2015 season where Manchester United was either the home or away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