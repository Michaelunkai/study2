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Reigning Weightlifting Champions with CTE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3T19-49-58-05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reigning champion is a champion who’s won both the previous and current year’s competitions. To determine if a champion is reigning, the previous and current years’ results need to be in the same row, in two different columns.</w:t>
      </w:r>
    </w:p>
    <w:p>
      <w:r>
        <w:t>This exercise involves using a Common Table Expression (CTE) to select gold medalists in the Men's 69KG weightlifting competition and then using the `LAG` function to compare the champion country of each year with the previous year's champion.</w:t>
      </w:r>
    </w:p>
    <w:p>
      <w:pPr>
        <w:pStyle w:val="Heading2"/>
      </w:pPr>
      <w:r>
        <w:t>Correct Answer</w:t>
      </w:r>
    </w:p>
    <w:p>
      <w:r>
        <w:br/>
        <w:t>WITH Weightlifting_Gold AS (</w:t>
        <w:br/>
        <w:t xml:space="preserve">  SELECT </w:t>
        <w:br/>
        <w:t xml:space="preserve">    Year,</w:t>
        <w:br/>
        <w:t xml:space="preserve">    Country AS Champion</w:t>
        <w:br/>
        <w:t xml:space="preserve">  FROM Summer_Medals</w:t>
        <w:br/>
        <w:t xml:space="preserve">  WHERE </w:t>
        <w:br/>
        <w:t xml:space="preserve">    Discipline = 'Weightlifting' AND</w:t>
        <w:br/>
        <w:t xml:space="preserve">    Event = '69KG' AND</w:t>
        <w:br/>
        <w:t xml:space="preserve">    Gender = 'Men' AND</w:t>
        <w:br/>
        <w:t xml:space="preserve">    Medal = 'Gold'</w:t>
        <w:br/>
        <w:t>)</w:t>
        <w:br/>
        <w:t>SELECT</w:t>
        <w:br/>
        <w:t xml:space="preserve">  Year,</w:t>
        <w:br/>
        <w:t xml:space="preserve">  Champion,</w:t>
        <w:br/>
        <w:t xml:space="preserve">  LAG(Champion) OVER (ORDER BY Year ASC) AS Last_Champion</w:t>
        <w:br/>
        <w:t>FROM Weightlifting_Gold</w:t>
        <w:br/>
        <w:t>ORDER BY Year ASC;</w:t>
        <w:br/>
      </w:r>
    </w:p>
    <w:p>
      <w:r>
        <w:t>Explanation of the query:</w:t>
      </w:r>
    </w:p>
    <w:p>
      <w:r>
        <w:t>1. `WITH Weightlifting_Gold AS (...)`: This CTE filters the data to include only gold medalists in the Men's 69KG weightlifting event. It selects the year and country of the champion, renaming `Country` to `Champion`.</w:t>
      </w:r>
    </w:p>
    <w:p>
      <w:r>
        <w:t>2. `LAG(Champion) OVER (ORDER BY Year ASC) AS Last_Champion`: This function retrieves the champion country from the previous year for each row, enabling the comparison of consecutive champions.</w:t>
      </w:r>
    </w:p>
    <w:p>
      <w:r>
        <w:t>3. `ORDER BY Year ASC`: Ensures the final result is sorted in chronological order to align the years and champions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