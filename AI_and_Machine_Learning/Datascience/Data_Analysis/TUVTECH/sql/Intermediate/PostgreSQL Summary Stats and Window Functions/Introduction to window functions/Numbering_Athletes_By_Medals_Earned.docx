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Numbering Olympic athletes by medals earned</w:t>
      </w:r>
    </w:p>
    <w:p>
      <w:r>
        <w:drawing>
          <wp:inline xmlns:a="http://schemas.openxmlformats.org/drawingml/2006/main" xmlns:pic="http://schemas.openxmlformats.org/drawingml/2006/picture">
            <wp:extent cx="5486400" cy="2703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5-01-23T10-24-26-851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3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Row numbering can also be used for ranking. For example, numbering rows and ordering by the count of medals each athlete earned in the `OVER` clause will assign 1 to the highest-earning medalist, 2 to the second highest-earning medalist, and so on.</w:t>
      </w:r>
    </w:p>
    <w:p>
      <w:r>
        <w:t>This exercise involves counting the number of medals each athlete has earned and then ranking them in descending order of medals earned.</w:t>
      </w:r>
    </w:p>
    <w:p>
      <w:pPr>
        <w:pStyle w:val="Heading2"/>
      </w:pPr>
      <w:r>
        <w:t>Correct Answer</w:t>
      </w:r>
    </w:p>
    <w:p>
      <w:r>
        <w:br/>
        <w:t>SELECT</w:t>
        <w:br/>
        <w:t xml:space="preserve">  Athlete,</w:t>
        <w:br/>
        <w:t xml:space="preserve">  COUNT(*) AS Medals,</w:t>
        <w:br/>
        <w:t xml:space="preserve">  ROW_NUMBER() OVER (ORDER BY COUNT(*) DESC) AS Rank</w:t>
        <w:br/>
        <w:t>FROM Summer_Medals</w:t>
        <w:br/>
        <w:t>GROUP BY Athlete</w:t>
        <w:br/>
        <w:t>ORDER BY Medals DESC;</w:t>
        <w:br/>
      </w:r>
    </w:p>
    <w:p>
      <w:r>
        <w:t>Explanation of the query:</w:t>
      </w:r>
    </w:p>
    <w:p>
      <w:r>
        <w:t>1. `SELECT Athlete, COUNT(*) AS Medals`: Selects each athlete and counts the total number of medals they earned, with `COUNT(*)` aggregating all their entries in the dataset.</w:t>
      </w:r>
    </w:p>
    <w:p>
      <w:r>
        <w:t>2. `ROW_NUMBER() OVER (ORDER BY COUNT(*) DESC) AS Rank`: Assigns a rank to each athlete based on the total count of medals in descending order, where the highest medalist receives rank 1.</w:t>
      </w:r>
    </w:p>
    <w:p>
      <w:r>
        <w:t>3. `GROUP BY Athlete`: Groups the data by athlete to compute their total medal count.</w:t>
      </w:r>
    </w:p>
    <w:p>
      <w:r>
        <w:t>4. `ORDER BY Medals DESC`: Sorts the results by the total number of medals in descending order, aligning with the ranking.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