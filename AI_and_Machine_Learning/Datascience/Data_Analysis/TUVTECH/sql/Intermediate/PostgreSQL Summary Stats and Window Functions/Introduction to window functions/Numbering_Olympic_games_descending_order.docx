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Numbering Olympic games in descending order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3T09-24-48-34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You’ve already numbered the rows in the Summer Medals dataset. What if you need to reverse the row numbers so that the most recent Olympic games' rows have a lower number?</w:t>
      </w:r>
    </w:p>
    <w:p>
      <w:r>
        <w:t>This exercise involves assigning a number to each year in which Summer Olympic games were held, but reversing the numbering so that the most recent years have the lowest numbers.</w:t>
      </w:r>
    </w:p>
    <w:p>
      <w:pPr>
        <w:pStyle w:val="Heading2"/>
      </w:pPr>
      <w:r>
        <w:t>Correct Answer</w:t>
      </w:r>
    </w:p>
    <w:p>
      <w:r>
        <w:br/>
        <w:t>SELECT</w:t>
        <w:br/>
        <w:t xml:space="preserve">  Year,</w:t>
        <w:br/>
        <w:t xml:space="preserve">  ROW_NUMBER() OVER (ORDER BY Year DESC) AS Row_N</w:t>
        <w:br/>
        <w:t>FROM (</w:t>
        <w:br/>
        <w:t xml:space="preserve">  SELECT DISTINCT Year</w:t>
        <w:br/>
        <w:t xml:space="preserve">  FROM Summer_Medals</w:t>
        <w:br/>
        <w:t xml:space="preserve">  ORDER BY Year ASC</w:t>
        <w:br/>
        <w:t>) AS Years</w:t>
        <w:br/>
        <w:t>ORDER BY Year DESC;</w:t>
        <w:br/>
      </w:r>
    </w:p>
    <w:p>
      <w:r>
        <w:t>Explanation of the query:</w:t>
      </w:r>
    </w:p>
    <w:p>
      <w:r>
        <w:t>1. `SELECT DISTINCT Year FROM Summer_Medals`: Retrieves unique years from the dataset where Summer Olympics were held.</w:t>
      </w:r>
    </w:p>
    <w:p>
      <w:r>
        <w:t>2. `ROW_NUMBER() OVER (ORDER BY Year DESC) AS Row_N`: Assigns a sequential number to each year, but in descending order of years.</w:t>
      </w:r>
    </w:p>
    <w:p>
      <w:r>
        <w:t>3. Subquery `AS Years`: Ensures the dataset contains distinct and ordered years before assigning row numbers.</w:t>
      </w:r>
    </w:p>
    <w:p>
      <w:r>
        <w:t>4. `ORDER BY Year DESC`: Ensures the final result is sorted by year in descending order, matching the reversed numbering.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