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Typical Number of Robberies per London Borough - Solution</w:t>
      </w:r>
    </w:p>
    <w:p>
      <w:r>
        <w:drawing>
          <wp:inline xmlns:a="http://schemas.openxmlformats.org/drawingml/2006/main" xmlns:pic="http://schemas.openxmlformats.org/drawingml/2006/picture">
            <wp:extent cx="5486400" cy="54176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5-01-07T17-14-32-953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176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</w:t>
      </w:r>
    </w:p>
    <w:p>
      <w:r>
        <w:t>In the video, you saw that the mean and median can both provide information about the typical value of a variable.</w:t>
        <w:br/>
        <w:br/>
        <w:t>Here are three definitions representing the mode, median, and mean, along with their respective values for robberies in the London crimes dataset:</w:t>
        <w:br/>
        <w:t>- Add all values and divide by the number of observations: **Mean: 1496.16**</w:t>
        <w:br/>
        <w:t>- The London Borough where Robbery occurs most frequently: **Mode: Westminster**</w:t>
        <w:br/>
        <w:t>- Sort all the data and take the middle value: **Median: 1354.5**</w:t>
        <w:br/>
        <w:br/>
        <w:t>Looking at the table, what are the values of the **mean** and **median**?</w:t>
      </w:r>
    </w:p>
    <w:p>
      <w:pPr>
        <w:pStyle w:val="Heading2"/>
      </w:pPr>
      <w:r>
        <w:t>Instructions</w:t>
      </w:r>
    </w:p>
    <w:p>
      <w:r>
        <w:t>Choose the correct combination of the mean and median values from the given options.</w:t>
      </w:r>
    </w:p>
    <w:p>
      <w:pPr>
        <w:pStyle w:val="Heading2"/>
      </w:pPr>
      <w:r>
        <w:t>Solution</w:t>
      </w:r>
    </w:p>
    <w:p>
      <w:r>
        <w:t>**Correct Answer:**</w:t>
        <w:br/>
        <w:t>- **Mean: 1496.16; Median: 1354.5**</w:t>
      </w:r>
    </w:p>
    <w:p>
      <w:pPr>
        <w:pStyle w:val="Heading2"/>
      </w:pPr>
      <w:r>
        <w:t>Solution Explanation</w:t>
      </w:r>
    </w:p>
    <w:p>
      <w:r>
        <w:t>1. The **mean** is calculated by summing all the values and dividing by the number of observations. Here, the mean is **1496.16**.</w:t>
        <w:br/>
        <w:t>2. The **median** is the middle value when the data is sorted. Here, the median is **1354.5**.</w:t>
        <w:br/>
        <w:t>3. The **mode** represents the value or category that occurs most frequently. Here, the mode is **Westminster**, which is not part of this specific question.</w:t>
        <w:br/>
        <w:t>4. The correct combination of **mean** and **median** is: **1496.16 (mean); 1354.5 (median).**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