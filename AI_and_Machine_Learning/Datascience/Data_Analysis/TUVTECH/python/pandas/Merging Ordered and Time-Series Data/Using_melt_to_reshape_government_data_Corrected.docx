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Using .melt() to reshape government data - Corrected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204_1808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The US Bureau of Labor Statistics (BLS) often provides data series in an easy-to-read format. In this exercise, you will reshape a table of US unemployment rate data from the BLS into a format you can plot using .melt(). You will need to:</w:t>
        <w:br/>
        <w:t>1. Unpivot all of the columns of ur_wide except 'year'. Ensure that the columns with the months and values are named 'month' and 'unempl_rate', respectively. Save the result as ur_tall.</w:t>
        <w:br/>
        <w:t>2. Add a column to ur_tall named 'date', which combines the 'month' and 'year' columns into a datetime format.</w:t>
        <w:br/>
        <w:t>3. Sort ur_tall by date and save as ur_sorted.</w:t>
        <w:br/>
        <w:t>4. Plot 'unempl_rate' on the y-axis and 'date' on the x-axis.</w:t>
      </w:r>
    </w:p>
    <w:p>
      <w:pPr>
        <w:pStyle w:val="Heading2"/>
      </w:pPr>
      <w:r>
        <w:t>Answer:</w:t>
      </w:r>
    </w:p>
    <w:p>
      <w:r>
        <w:t># Unpivot everything besides the year column</w:t>
        <w:br/>
        <w:t>ur_tall = ur_wide.melt(</w:t>
        <w:br/>
        <w:t xml:space="preserve">    id_vars=['year'],</w:t>
        <w:br/>
        <w:t xml:space="preserve">    var_name='month',</w:t>
        <w:br/>
        <w:t xml:space="preserve">    value_name='unempl_rate'</w:t>
        <w:br/>
        <w:t>)</w:t>
        <w:br/>
        <w:br/>
        <w:t># Create a date column using the month and year columns of ur_tall</w:t>
        <w:br/>
        <w:t>ur_tall['date'] = pd.to_datetime(</w:t>
        <w:br/>
        <w:t xml:space="preserve">    ur_tall['month'] + '-' + ur_tall['year']</w:t>
        <w:br/>
        <w:t>)</w:t>
        <w:br/>
        <w:br/>
        <w:t># Sort ur_tall by date in ascending order</w:t>
        <w:br/>
        <w:t>ur_sorted = ur_tall.sort_values('date')</w:t>
        <w:br/>
        <w:br/>
        <w:t># Plot the unempl_rate by date</w:t>
        <w:br/>
        <w:t>ur_sorted.plot(</w:t>
        <w:br/>
        <w:t xml:space="preserve">    x='date',</w:t>
        <w:br/>
        <w:t xml:space="preserve">    y='unempl_rate'</w:t>
        <w:br/>
        <w:t>)</w:t>
        <w:br/>
        <w:t>plt.show()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