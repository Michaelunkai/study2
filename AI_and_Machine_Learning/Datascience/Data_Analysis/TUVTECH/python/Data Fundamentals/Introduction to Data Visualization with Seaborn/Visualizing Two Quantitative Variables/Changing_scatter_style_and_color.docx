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57828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4-12-25T13-44-45-787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828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Changing the Style of Scatter Plot Points</w:t>
        <w:br/>
        <w:br/>
      </w:r>
    </w:p>
    <w:p>
      <w:r>
        <w:t>Use relplot() and the mpg DataFrame to create a scatter plot with 'acceleration' on the x-axis and 'mpg' on the y-axis. Vary the style and color of the points by the country of origin ('origin').</w:t>
        <w:br/>
      </w:r>
    </w:p>
    <w:p>
      <w:r>
        <w:t>### Full Answer ###</w:t>
      </w:r>
    </w:p>
    <w:p>
      <w:r>
        <w:t>The following code creates a scatter plot using relplot(). It varies the style and color of the points based on the country of origin ('origin'). Below is the working code:</w:t>
      </w:r>
    </w:p>
    <w:p>
      <w:r>
        <w:t>import seaborn as sns</w:t>
        <w:br/>
        <w:t>import matplotlib.pyplot as plt</w:t>
        <w:br/>
        <w:br/>
        <w:t># Create scatter plot of acceleration vs. mpg with style and color based on origin</w:t>
        <w:br/>
        <w:t>sns.relplot(x='acceleration', y='mpg',</w:t>
        <w:br/>
        <w:t xml:space="preserve">            hue='origin',</w:t>
        <w:br/>
        <w:t xml:space="preserve">            style='origin',</w:t>
        <w:br/>
        <w:t xml:space="preserve">            data=mpg,</w:t>
        <w:br/>
        <w:t xml:space="preserve">            kind='scatter')</w:t>
        <w:br/>
        <w:br/>
        <w:t># Show plot</w:t>
        <w:br/>
        <w:t>plt.show()</w:t>
        <w:br/>
        <w:br/>
      </w:r>
    </w:p>
    <w:p>
      <w:r>
        <w:t>### Code Explanation ###</w:t>
      </w:r>
    </w:p>
    <w:p>
      <w:r>
        <w:t>1. Import seaborn and matplotlib.pyplot for creating visualizations.</w:t>
        <w:br/>
        <w:t>2. Use sns.relplot() to create a scatter plot with:</w:t>
        <w:br/>
        <w:t xml:space="preserve">   - 'x' set to 'acceleration' for acceleration values.</w:t>
        <w:br/>
        <w:t xml:space="preserve">   - 'y' set to 'mpg' for fuel efficiency.</w:t>
        <w:br/>
        <w:t xml:space="preserve">   - 'hue' set to 'origin' to vary the color of the points by country of origin.</w:t>
        <w:br/>
        <w:t xml:space="preserve">   - 'style' set to 'origin' to vary the style of the points by country of origin.</w:t>
        <w:br/>
        <w:t xml:space="preserve">   - 'data' set to mpg, the DataFrame containing the data.</w:t>
        <w:br/>
        <w:t xml:space="preserve">   - 'kind' set to 'scatter' to generate scatter plots.</w:t>
        <w:br/>
        <w:t>3. Use plt.show() to render and display the plot.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