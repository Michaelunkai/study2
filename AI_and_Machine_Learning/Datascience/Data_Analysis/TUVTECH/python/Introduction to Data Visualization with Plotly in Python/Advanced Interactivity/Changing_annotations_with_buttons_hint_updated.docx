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Changing annotations with buttons - Hint Updated</w:t>
      </w:r>
    </w:p>
    <w:p>
      <w:pPr>
        <w:pStyle w:val="Heading2"/>
      </w:pPr>
      <w:r>
        <w:t>AI-Generated Hint</w:t>
      </w:r>
    </w:p>
    <w:p>
      <w:r>
        <w:t>Have you added the correct annotations for each button to update the graph layout?</w:t>
        <w:br/>
        <w:br/>
        <w:t># Create annotations</w:t>
        <w:br/>
        <w:t>value_annotations = [{'text': 'Sept was the best', 'showarrow': True, 'x': 'September', 'y': 345397}]</w:t>
        <w:br/>
        <w:t>volume_annotations = [{'text': 'Oct was the best', 'showarrow': True, 'x': 'October', 'y': 71900}]</w:t>
        <w:br/>
        <w:br/>
        <w:t># Create buttons</w:t>
        <w:br/>
        <w:t>my_buttons = [</w:t>
        <w:br/>
        <w:t xml:space="preserve">    {'label': "By Sales Value", 'method': "update", 'args': [{}, {"annotations": value_annotations}]},</w:t>
        <w:br/>
        <w:t xml:space="preserve">    {'label': "By Sales Volume", 'method': "update", 'args': [{}, {"annotations": volume_annotations}]}</w:t>
        <w:br/>
        <w:t>]</w:t>
        <w:br/>
        <w:br/>
        <w:t>If this hint doesn't help out, take a look at the solution.</w:t>
      </w:r>
    </w:p>
    <w:p>
      <w:pPr>
        <w:pStyle w:val="Heading2"/>
      </w:pPr>
      <w:r>
        <w:t>Updated Question</w:t>
      </w:r>
    </w:p>
    <w:p>
      <w:r>
        <w:t>Create annotations to identify the best months for sales volume (October) and value (September). Create buttons that will update the annotations part of your graph layout, ensuring the relevant annotation object is given to each button.</w:t>
      </w:r>
    </w:p>
    <w:p>
      <w:pPr>
        <w:pStyle w:val="Heading2"/>
      </w:pPr>
      <w:r>
        <w:t>Updated Solution</w:t>
      </w:r>
    </w:p>
    <w:p>
      <w:r>
        <w:t>Here is the updated solution:</w:t>
        <w:br/>
        <w:br/>
        <w:t>```python</w:t>
        <w:br/>
        <w:t>import plotly.graph_objects as go</w:t>
        <w:br/>
        <w:br/>
        <w:t># Assume sales DataFrame is already loaded with columns: 'Month', 'Sales Volume', 'Sales Value'</w:t>
        <w:br/>
        <w:br/>
        <w:t># Create the basic figure</w:t>
        <w:br/>
        <w:t>fig = go.Figure()</w:t>
        <w:br/>
        <w:br/>
        <w:t># Add a trace per metric</w:t>
        <w:br/>
        <w:t>fig.add_trace(go.Bar(x=sales['Month'], y=sales['Sales Volume'], name='Sales Volume'))</w:t>
        <w:br/>
        <w:t>fig.add_trace(go.Bar(x=sales['Month'], y=sales['Sales Value'], name='Sales Value'))</w:t>
        <w:br/>
        <w:br/>
        <w:t># Define annotations for best months</w:t>
        <w:br/>
        <w:t>value_annotations = [{'text': 'Sept was the best', 'showarrow': True, 'x': 'September', 'y': 345397}]</w:t>
        <w:br/>
        <w:t>volume_annotations = [{'text': 'Oct was the best', 'showarrow': True, 'x': 'October', 'y': 71900}]</w:t>
        <w:br/>
        <w:br/>
        <w:t># Create buttons to toggle between annotations</w:t>
        <w:br/>
        <w:t>my_buttons = [</w:t>
        <w:br/>
        <w:t xml:space="preserve">    {'label': "By Sales Value", 'method': "update", 'args': [{}, {"annotations": value_annotations}]},</w:t>
        <w:br/>
        <w:t xml:space="preserve">    {'label': "By Sales Volume", 'method': "update", 'args': [{}, {"annotations": volume_annotations}]}</w:t>
        <w:br/>
        <w:t>]</w:t>
        <w:br/>
        <w:br/>
        <w:t># Add the buttons to the layout</w:t>
        <w:br/>
        <w:t>fig.update_layout(</w:t>
        <w:br/>
        <w:t xml:space="preserve">    updatemenus=[{</w:t>
        <w:br/>
        <w:t xml:space="preserve">        'type': 'buttons',</w:t>
        <w:br/>
        <w:t xml:space="preserve">        'direction': 'down',</w:t>
        <w:br/>
        <w:t xml:space="preserve">        'x': 1.3,</w:t>
        <w:br/>
        <w:t xml:space="preserve">        'y': 0.5,</w:t>
        <w:br/>
        <w:t xml:space="preserve">        'showactive': True,</w:t>
        <w:br/>
        <w:t xml:space="preserve">        'buttons': my_buttons</w:t>
        <w:br/>
        <w:t xml:space="preserve">    }]</w:t>
        <w:br/>
        <w:t>)</w:t>
        <w:br/>
        <w:br/>
        <w:t># Show the plot</w:t>
        <w:br/>
        <w:t>fig.show()</w:t>
        <w:br/>
        <w:t>```</w:t>
      </w:r>
    </w:p>
    <w:p>
      <w:pPr>
        <w:pStyle w:val="Heading2"/>
      </w:pPr>
      <w:r>
        <w:t>Solution Explanation</w:t>
      </w:r>
    </w:p>
    <w:p>
      <w:r>
        <w:t>1. The `sales` DataFrame contains monthly sales data with columns for 'Month', 'Sales Volume', and 'Sales Value'.</w:t>
        <w:br/>
        <w:t>2. The figure is created using `plotly.graph_objects`, and two traces are added for 'Sales Volume' and 'Sales Value'.</w:t>
        <w:br/>
        <w:t>3. Two annotations are defined:</w:t>
        <w:br/>
        <w:t xml:space="preserve">   - `value_annotations` highlights September as the best month for sales value.</w:t>
        <w:br/>
        <w:t xml:space="preserve">   - `volume_annotations` highlights October as the best month for sales volume.</w:t>
        <w:br/>
        <w:t>4. Two buttons are defined to toggle between these annotations:</w:t>
        <w:br/>
        <w:t xml:space="preserve">   - The 'By Sales Value' button updates the layout with `value_annotations`.</w:t>
        <w:br/>
        <w:t xml:space="preserve">   - The 'By Sales Volume' button updates the layout with `volume_annotations`.</w:t>
        <w:br/>
        <w:t>5. The buttons are added to the layout with a vertical arrangement ('down') for user interactivity.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