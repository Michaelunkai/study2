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Growth Locations Dropdown</w:t>
      </w:r>
    </w:p>
    <w:p>
      <w:r>
        <w:drawing>
          <wp:inline xmlns:a="http://schemas.openxmlformats.org/drawingml/2006/main" xmlns:pic="http://schemas.openxmlformats.org/drawingml/2006/picture">
            <wp:extent cx="5486400" cy="54176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07T14-59-36-253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7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The Australian Government is looking to understand which Local Government Areas (LGAs) have had recent strong population growth to assist in planning infrastructure projects.</w:t>
        <w:br/>
        <w:br/>
        <w:t>They have provided you with some data on the top 5 LGAs by the percentage population increase (from 2018 to 2019) and have asked if you can visualize it. However, they want to be able to select a certain state or see everything at once.</w:t>
        <w:br/>
        <w:br/>
        <w:t>In this exercise, you are tasked with creating a bar chart of this data with a drop-down menu to switch between different states and see all states at once.</w:t>
        <w:br/>
        <w:br/>
        <w:t>You have a `pop_growth` DataFrame available and need to:</w:t>
        <w:br/>
        <w:t>1. Create the basic figure object using `plotly.graph_objects` (imported as `go`).</w:t>
        <w:br/>
        <w:t>2. Loop through the DataFrame to subset by state and add a trace (bar chart) for each state.</w:t>
      </w:r>
    </w:p>
    <w:p>
      <w:pPr>
        <w:pStyle w:val="Heading2"/>
      </w:pPr>
      <w:r>
        <w:t>Question Explanation</w:t>
      </w:r>
    </w:p>
    <w:p>
      <w:r>
        <w:t>This task involves creating a bar chart for population growth data and incorporating a drop-down menu to filter data by state or view all states combined. The solution requires iterating through the DataFrame and dynamically updating the chart.</w:t>
      </w:r>
    </w:p>
    <w:p>
      <w:pPr>
        <w:pStyle w:val="Heading2"/>
      </w:pPr>
      <w:r>
        <w:t>Solution</w:t>
      </w:r>
    </w:p>
    <w:p>
      <w:r>
        <w:t>Here is the solution to the task:</w:t>
        <w:br/>
        <w:br/>
        <w:t>```python</w:t>
        <w:br/>
        <w:t>import plotly.graph_objects as go</w:t>
        <w:br/>
        <w:t>import pandas as pd</w:t>
        <w:br/>
        <w:br/>
        <w:t># Assume pop_growth DataFrame is already loaded with columns:</w:t>
        <w:br/>
        <w:t># 'State', 'Local Government Area', 'Change %'</w:t>
        <w:br/>
        <w:br/>
        <w:t># Create the basic figure</w:t>
        <w:br/>
        <w:t>fig = go.Figure()</w:t>
        <w:br/>
        <w:br/>
        <w:t># Loop through the states</w:t>
        <w:br/>
        <w:t>states = ['NSW', 'QLD', 'VIC']</w:t>
        <w:br/>
        <w:t>for state in states:</w:t>
        <w:br/>
        <w:t xml:space="preserve">    # Subset the DataFrame</w:t>
        <w:br/>
        <w:t xml:space="preserve">    df = pop_growth[pop_growth.State == state]</w:t>
        <w:br/>
        <w:br/>
        <w:t xml:space="preserve">    # Add a trace for each state subset</w:t>
        <w:br/>
        <w:t xml:space="preserve">    fig.add_trace(go.Bar(</w:t>
        <w:br/>
        <w:t xml:space="preserve">        x=df['Local Government Area'],</w:t>
        <w:br/>
        <w:t xml:space="preserve">        y=df['Change %'],</w:t>
        <w:br/>
        <w:t xml:space="preserve">        name=state</w:t>
        <w:br/>
        <w:t xml:space="preserve">    ))</w:t>
        <w:br/>
        <w:br/>
        <w:t># Add a dropdown menu to switch between states</w:t>
        <w:br/>
        <w:t>buttons = [</w:t>
        <w:br/>
        <w:t xml:space="preserve">    {</w:t>
        <w:br/>
        <w:t xml:space="preserve">        'label': 'All States',</w:t>
        <w:br/>
        <w:t xml:space="preserve">        'method': 'update',</w:t>
        <w:br/>
        <w:t xml:space="preserve">        'args': [{'visible': [True, True, True]}]</w:t>
        <w:br/>
        <w:t xml:space="preserve">    }</w:t>
        <w:br/>
        <w:t>]</w:t>
        <w:br/>
        <w:t>for i, state in enumerate(states):</w:t>
        <w:br/>
        <w:t xml:space="preserve">    visibility = [False] * len(states)</w:t>
        <w:br/>
        <w:t xml:space="preserve">    visibility[i] = True</w:t>
        <w:br/>
        <w:t xml:space="preserve">    buttons.append({</w:t>
        <w:br/>
        <w:t xml:space="preserve">        'label': state,</w:t>
        <w:br/>
        <w:t xml:space="preserve">        'method': 'update',</w:t>
        <w:br/>
        <w:t xml:space="preserve">        'args': [{'visible': visibility}]</w:t>
        <w:br/>
        <w:t xml:space="preserve">    })</w:t>
        <w:br/>
        <w:br/>
        <w:t># Update the layout with the dropdown menu</w:t>
        <w:br/>
        <w:t>fig.update_layout(</w:t>
        <w:br/>
        <w:t xml:space="preserve">    updatemenus=[{</w:t>
        <w:br/>
        <w:t xml:space="preserve">        'buttons': buttons,</w:t>
        <w:br/>
        <w:t xml:space="preserve">        'direction': 'down',</w:t>
        <w:br/>
        <w:t xml:space="preserve">        'showactive': True</w:t>
        <w:br/>
        <w:t xml:space="preserve">    }]</w:t>
        <w:br/>
        <w:t>)</w:t>
        <w:br/>
        <w:br/>
        <w:t># Show the plot</w:t>
        <w:br/>
        <w:t>fig.show()</w:t>
        <w:br/>
        <w:t>```</w:t>
      </w:r>
    </w:p>
    <w:p>
      <w:pPr>
        <w:pStyle w:val="Heading2"/>
      </w:pPr>
      <w:r>
        <w:t>Solution Explanation</w:t>
      </w:r>
    </w:p>
    <w:p>
      <w:r>
        <w:t>1. The `pop_growth` DataFrame is iterated over to filter data for each state ('NSW', 'QLD', 'VIC').</w:t>
        <w:br/>
        <w:t>2. For each state, a bar chart trace is added to the figure, displaying the population growth percentage for its LGAs.</w:t>
        <w:br/>
        <w:t>3. A dropdown menu is created with options for 'All States' and individual states ('NSW', 'QLD', 'VIC').</w:t>
        <w:br/>
        <w:t>4. The visibility of each trace is controlled by the dropdown menu, allowing dynamic filtering of the chart.</w:t>
        <w:br/>
        <w:t>5. The layout is updated with the dropdown menu positioned correctly for user interactivity.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