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Identifying Audio Language</w:t>
      </w:r>
    </w:p>
    <w:p>
      <w:r>
        <w:drawing>
          <wp:inline xmlns:a="http://schemas.openxmlformats.org/drawingml/2006/main" xmlns:pic="http://schemas.openxmlformats.org/drawingml/2006/picture">
            <wp:extent cx="5486400" cy="4746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3T13-10-54-856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6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In this exercise, we will identify the language spoken in an audio file by first transcribing it using OpenAI's Whisper model and then using a text-based AI model to analyze the transcribed text to determine the language.</w:t>
      </w:r>
    </w:p>
    <w:p>
      <w:pPr>
        <w:pStyle w:val="Heading2"/>
      </w:pPr>
      <w:r>
        <w:t>Explanation:</w:t>
      </w:r>
    </w:p>
    <w:p>
      <w:r>
        <w:t>The task requires using OpenAI's Whisper model to transcribe an audio file ('audio.wav') and then feeding the resulting text into a chat model to analyze and identify the language spoken. This showcases how different AI models can be chained together for multi-modal applications.</w:t>
      </w:r>
    </w:p>
    <w:p>
      <w:pPr>
        <w:pStyle w:val="Heading2"/>
      </w:pPr>
      <w:r>
        <w:t>Answer:</w:t>
      </w:r>
    </w:p>
    <w:p>
      <w:r>
        <w:t>client = OpenAI(api_key="&lt;OPENAI_API_TOKEN&gt;")</w:t>
        <w:br/>
        <w:br/>
        <w:t># Open the audio.wav file</w:t>
        <w:br/>
        <w:t>audio_file = open("audio.wav", "rb")</w:t>
        <w:br/>
        <w:br/>
        <w:t># Create a transcription request using audio_file</w:t>
        <w:br/>
        <w:t>audio_response = client.audio.transcriptions.create(model="whisper-1", file=audio_file)</w:t>
        <w:br/>
        <w:br/>
        <w:t># Create a request to the API to identify the language spoken</w:t>
        <w:br/>
        <w:t>chat_response = client.chat.completions.create(</w:t>
        <w:br/>
        <w:t xml:space="preserve">    model="gpt-4o-mini",</w:t>
        <w:br/>
        <w:t xml:space="preserve">    messages=[</w:t>
        <w:br/>
        <w:t xml:space="preserve">        {"role": "system", "content": "You are a languages specialist."},</w:t>
        <w:br/>
        <w:t xml:space="preserve">        {"role": "user", "content": "Identify the language used in the following text: " + audio_response.text}</w:t>
        <w:br/>
        <w:t xml:space="preserve">    ]</w:t>
        <w:br/>
        <w:t>)</w:t>
        <w:br/>
        <w:t>print(chat_response.choices[0].message.content)</w:t>
        <w:br/>
      </w:r>
    </w:p>
    <w:p>
      <w:pPr>
        <w:pStyle w:val="Heading2"/>
      </w:pPr>
      <w:r>
        <w:t>Explanation of the Code:</w:t>
      </w:r>
    </w:p>
    <w:p>
      <w:r>
        <w:t>1. The OpenAI client is initialized with an API key.</w:t>
        <w:br/>
        <w:t>2. The audio file ('audio.wav') is opened in binary mode for reading.</w:t>
        <w:br/>
        <w:t>3. A transcription request is made using the Whisper model, extracting the text from the audio.</w:t>
        <w:br/>
        <w:t>4. The transcribed text is then sent to a chat model (GPT-4o-mini) with a system message setting its role as a language specialist.</w:t>
        <w:br/>
        <w:t>5. The model receives a request to identify the language of the transcribed text.</w:t>
        <w:br/>
        <w:t>6. The detected language is returned and printed as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