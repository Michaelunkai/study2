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Calculating binomial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54477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30T11-02-34-367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7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What's the probability that Amir closes 1 or fewer deals in a week? Save this as prob_less_than_or_equal_1.</w:t>
      </w:r>
    </w:p>
    <w:p>
      <w:pPr>
        <w:pStyle w:val="Heading2"/>
      </w:pPr>
      <w:r>
        <w:t>Explanation of the Question:</w:t>
      </w:r>
    </w:p>
    <w:p>
      <w:r>
        <w:t>This question asks us to calculate the cumulative probability of closing at most 1 deal out of 3 attempts, where the success probability for each attempt is 30%. This involves calculating the sum of probabilities for 0 and 1 successful outcomes.</w:t>
      </w:r>
    </w:p>
    <w:p>
      <w:pPr>
        <w:pStyle w:val="Heading2"/>
      </w:pPr>
      <w:r>
        <w:t>Answer:</w:t>
      </w:r>
    </w:p>
    <w:p>
      <w:r>
        <w:t>from scipy.stats import binom</w:t>
        <w:br/>
        <w:br/>
        <w:t># Use the binom.cdf function to calculate the probability</w:t>
        <w:br/>
        <w:t>prob_less_than_or_equal_1 = binom.cdf(1, 3, 0.3)</w:t>
        <w:br/>
        <w:br/>
        <w:t>print(prob_less_than_or_equal_1)</w:t>
      </w:r>
    </w:p>
    <w:p>
      <w:pPr>
        <w:pStyle w:val="Heading2"/>
      </w:pPr>
      <w:r>
        <w:t>Explanation of the Answer:</w:t>
      </w:r>
    </w:p>
    <w:p>
      <w:r>
        <w:t>The solution uses the binom.cdf function from scipy.stats to compute the cumulative distribution function (CDF) of the binomial distribution. This calculates the sum of probabilities of getting 0 or 1 successful outcomes in 3 trials, with a success probability of 0.3 per trial.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