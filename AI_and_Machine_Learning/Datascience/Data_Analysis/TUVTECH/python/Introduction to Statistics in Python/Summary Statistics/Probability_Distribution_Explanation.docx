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Creating a Probability Distribution</w:t>
      </w:r>
    </w:p>
    <w:p>
      <w:pPr>
        <w:pStyle w:val="Heading2"/>
      </w:pPr>
      <w:r>
        <w:t>Question</w:t>
      </w:r>
    </w:p>
    <w:p>
      <w:r>
        <w:br/>
        <w:t># Create probability distribution</w:t>
        <w:br/>
        <w:t>size_dist = restaurant_groups['group_size'].value_counts() / restaurant_groups.shape[0]</w:t>
        <w:br/>
        <w:t># Reset index and rename columns</w:t>
        <w:br/>
        <w:t>size_dist = size_dist.reset_index()</w:t>
        <w:br/>
        <w:t>size_dist.columns = ['group_size', 'prob']</w:t>
        <w:br/>
        <w:br/>
        <w:t># Expected value</w:t>
        <w:br/>
        <w:t>expected_value = np.sum(size_dist['group_size'] * size_dist['prob'])</w:t>
        <w:br/>
        <w:br/>
        <w:t># Subset groups of size 4 or more</w:t>
        <w:br/>
        <w:t>groups_4_or_more = ____</w:t>
        <w:br/>
        <w:br/>
        <w:t># Sum the probabilities of groups_4_or_more</w:t>
        <w:br/>
        <w:t>prob_4_or_more = ____</w:t>
        <w:br/>
        <w:t>print(prob_4_or_more)</w:t>
        <w:br/>
      </w:r>
    </w:p>
    <w:p>
      <w:pPr>
        <w:pStyle w:val="Heading2"/>
      </w:pPr>
      <w:r>
        <w:t>Explanation of the Question</w:t>
      </w:r>
    </w:p>
    <w:p>
      <w:r>
        <w:br/>
        <w:t>This question focuses on creating a probability distribution for restaurant group sizes,</w:t>
        <w:br/>
        <w:t>calculating expected values using group size probabilities, and determining the probability</w:t>
        <w:br/>
        <w:t>of groups with sizes 4 or more using Python and pandas.</w:t>
        <w:br/>
      </w:r>
    </w:p>
    <w:p>
      <w:pPr>
        <w:pStyle w:val="Heading2"/>
      </w:pPr>
      <w:r>
        <w:t>Full Answer</w:t>
      </w:r>
    </w:p>
    <w:p>
      <w:r>
        <w:br/>
        <w:t># Create probability distribution</w:t>
        <w:br/>
        <w:t>size_dist = restaurant_groups['group_size'].value_counts() / restaurant_groups.shape[0]</w:t>
        <w:br/>
        <w:br/>
        <w:t># Reset index and rename columns</w:t>
        <w:br/>
        <w:t>size_dist = size_dist.reset_index()</w:t>
        <w:br/>
        <w:t>size_dist.columns = ['group_size', 'prob']</w:t>
        <w:br/>
        <w:br/>
        <w:t># Calculate the expected value of group sizes</w:t>
        <w:br/>
        <w:t>expected_value = np.sum(size_dist['group_size'] * size_dist['prob'])</w:t>
        <w:br/>
        <w:br/>
        <w:t># Subset for groups of size 4 or more</w:t>
        <w:br/>
        <w:t>groups_4_or_more = size_dist[size_dist['group_size'] &gt;= 4]</w:t>
        <w:br/>
        <w:br/>
        <w:t># Sum probabilities for groups of size 4 or more</w:t>
        <w:br/>
        <w:t>prob_4_or_more = groups_4_or_more['prob'].sum()</w:t>
        <w:br/>
        <w:br/>
        <w:t># Print the probability</w:t>
        <w:br/>
        <w:t>print(prob_4_or_more)</w:t>
        <w:br/>
      </w:r>
    </w:p>
    <w:p>
      <w:pPr>
        <w:pStyle w:val="Heading2"/>
      </w:pPr>
      <w:r>
        <w:t>Explanation of the Answer</w:t>
      </w:r>
    </w:p>
    <w:p>
      <w:r>
        <w:br/>
        <w:t>The code calculates the probability distribution of group sizes and resets the index</w:t>
        <w:br/>
        <w:t>for easy reference. It computes the expected value by multiplying group sizes with their probabilities.</w:t>
        <w:br/>
        <w:t>Finally, it filters groups with size 4 or more and sums their probabilities.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