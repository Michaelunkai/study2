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Probabilities from the Normal Distribution</w:t>
      </w:r>
    </w:p>
    <w:p>
      <w:r>
        <w:drawing>
          <wp:inline xmlns:a="http://schemas.openxmlformats.org/drawingml/2006/main" xmlns:pic="http://schemas.openxmlformats.org/drawingml/2006/picture">
            <wp:extent cx="5486400" cy="57396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4-12-30T14-15-08-240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39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Question:</w:t>
      </w:r>
    </w:p>
    <w:p>
      <w:r>
        <w:t>What's the probability of Amir closing a deal worth less than 7500?</w:t>
        <w:br/>
        <w:t>Given: Amir's deals follow a normal distribution with a mean of 5000 dollars and a standard deviation of 2000 dollars.</w:t>
      </w:r>
    </w:p>
    <w:p>
      <w:pPr>
        <w:pStyle w:val="Heading2"/>
      </w:pPr>
      <w:r>
        <w:t>Explanation of the Question:</w:t>
      </w:r>
    </w:p>
    <w:p>
      <w:r>
        <w:t>This question requires calculating the cumulative probability of closing a deal worth less than 7500 dollars using a normal distribution with a given mean (5000) and standard deviation (2000). The cumulative distribution function (CDF) of the normal distribution is used for this.</w:t>
      </w:r>
    </w:p>
    <w:p>
      <w:pPr>
        <w:pStyle w:val="Heading2"/>
      </w:pPr>
      <w:r>
        <w:t>Answer:</w:t>
      </w:r>
    </w:p>
    <w:p>
      <w:r>
        <w:t>from scipy.stats import norm</w:t>
        <w:br/>
        <w:br/>
        <w:t># Use the CDF to find the probability of a deal being less than $7500</w:t>
        <w:br/>
        <w:t>prob_less_7500 = norm.cdf(7500, 5000, 2000)</w:t>
        <w:br/>
        <w:br/>
        <w:t>print(prob_less_7500)</w:t>
      </w:r>
    </w:p>
    <w:p>
      <w:pPr>
        <w:pStyle w:val="Heading2"/>
      </w:pPr>
      <w:r>
        <w:t>Explanation of the Answer:</w:t>
      </w:r>
    </w:p>
    <w:p>
      <w:r>
        <w:t>The `norm.cdf` function from scipy.stats computes the cumulative probability up to a given value in a normal distribution. Here, 7500 is the value, with a mean of 5000 and standard deviation of 2000. The result gives the probability of closing a deal worth less than 7500 dollars.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