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Exploring prompt engineering</w:t>
      </w:r>
    </w:p>
    <w:p>
      <w:r>
        <w:drawing>
          <wp:inline xmlns:a="http://schemas.openxmlformats.org/drawingml/2006/main" xmlns:pic="http://schemas.openxmlformats.org/drawingml/2006/picture">
            <wp:extent cx="5486400" cy="31753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5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Craft a prompt that asks the model to generate a poem about ChatGPT using basic English that a child can understand.</w:t>
      </w:r>
    </w:p>
    <w:p>
      <w:pPr>
        <w:pStyle w:val="Heading2"/>
      </w:pPr>
      <w:r>
        <w:t>Question Explanation</w:t>
      </w:r>
    </w:p>
    <w:p>
      <w:r>
        <w:t>In this task, the goal is to refine a prompt so that the language model returns a simple, easy-to-understand poem about ChatGPT. The instructions specifically require using basic English that would be clear to a child. The get_response() function is used to retrieve the output.</w:t>
      </w:r>
    </w:p>
    <w:p>
      <w:pPr>
        <w:pStyle w:val="Heading2"/>
      </w:pPr>
      <w:r>
        <w:t>Answer</w:t>
      </w:r>
    </w:p>
    <w:p>
      <w:r>
        <w:t>client = OpenAI(api_key="&lt;OPENAI_API_TOKEN&gt;")</w:t>
        <w:br/>
        <w:br/>
        <w:t># Craft a prompt that follows the instructions</w:t>
        <w:br/>
        <w:t>prompt = "Write a poem about ChatGPT using basic English that a child can understand."</w:t>
        <w:br/>
        <w:br/>
        <w:t># Get the response</w:t>
        <w:br/>
        <w:t>response = get_response(prompt)</w:t>
        <w:br/>
        <w:br/>
        <w:t>print(response)</w:t>
      </w:r>
    </w:p>
    <w:p>
      <w:pPr>
        <w:pStyle w:val="Heading2"/>
      </w:pPr>
      <w:r>
        <w:t>Answer Explanation</w:t>
      </w:r>
    </w:p>
    <w:p>
      <w:r>
        <w:t>This updated prompt directly asks the model to create a poem about ChatGPT in basic English that a child can understand. It uses precise and simple wording to match the instructional requirement. The prompt is passed to get_response() to generate and display the output.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