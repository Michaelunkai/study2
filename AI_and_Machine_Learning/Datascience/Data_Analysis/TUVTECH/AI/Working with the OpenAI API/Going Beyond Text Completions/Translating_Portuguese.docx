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Translating Portuguese</w:t>
      </w:r>
    </w:p>
    <w:p>
      <w:r>
        <w:drawing>
          <wp:inline xmlns:a="http://schemas.openxmlformats.org/drawingml/2006/main" xmlns:pic="http://schemas.openxmlformats.org/drawingml/2006/picture">
            <wp:extent cx="5486400" cy="4746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2-13T12-58-34-203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Whisper can transcribe audio and translate it into English. In this exercise, we are provided with a Portuguese audio file, and we need to use OpenAI’s API to translate its content into English.</w:t>
      </w:r>
    </w:p>
    <w:p>
      <w:pPr>
        <w:pStyle w:val="Heading2"/>
      </w:pPr>
      <w:r>
        <w:t>Explanation:</w:t>
      </w:r>
    </w:p>
    <w:p>
      <w:r>
        <w:t>The given task requires using OpenAI’s Whisper API to process a Portuguese audio file. The goal is to open the audio file, create a translation request, and extract the translated text. This involves initializing the OpenAI client, loading the audio, and making an API call.</w:t>
      </w:r>
    </w:p>
    <w:p>
      <w:pPr>
        <w:pStyle w:val="Heading2"/>
      </w:pPr>
      <w:r>
        <w:t>Answer:</w:t>
      </w:r>
    </w:p>
    <w:p>
      <w:r>
        <w:t>from openai import OpenAI</w:t>
        <w:br/>
        <w:br/>
        <w:t># Initialize the OpenAI client with the API key</w:t>
        <w:br/>
        <w:t>client = OpenAI(api_key="YOUR_OPENAI_API_KEY")</w:t>
        <w:br/>
        <w:br/>
        <w:t># Open the audio.m4a file in binary mode</w:t>
        <w:br/>
        <w:t>audio_file = open("audio.m4a", "rb")</w:t>
        <w:br/>
        <w:br/>
        <w:t># Create a translation request to OpenAI's Whisper API</w:t>
        <w:br/>
        <w:t>response = client.audio.translate(model="whisper-1", file=audio_file)</w:t>
        <w:br/>
        <w:br/>
        <w:t># Extract and print the translated text from the response</w:t>
        <w:br/>
        <w:t>print(response["text"])</w:t>
        <w:br/>
      </w:r>
    </w:p>
    <w:p>
      <w:pPr>
        <w:pStyle w:val="Heading2"/>
      </w:pPr>
      <w:r>
        <w:t>Explanation of the Code:</w:t>
      </w:r>
    </w:p>
    <w:p>
      <w:r>
        <w:t>1. The OpenAI client is initialized with an API key.</w:t>
        <w:br/>
        <w:t>2. The audio file ('audio.m4a') is opened in binary mode for reading.</w:t>
        <w:br/>
        <w:t>3. The `client.audio.translate` function is used with model='whisper-1' to process the file.</w:t>
        <w:br/>
        <w:t>4. The API response contains the translated text, which is extracted and printed.</w:t>
        <w:br/>
        <w:t>5. The output will be the English translation of the Portuguese audio.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