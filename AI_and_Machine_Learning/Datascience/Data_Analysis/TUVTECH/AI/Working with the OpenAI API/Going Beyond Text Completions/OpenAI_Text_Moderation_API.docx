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Using OpenAI Moderation API</w:t>
      </w:r>
    </w:p>
    <w:p>
      <w:pPr>
        <w:pStyle w:val="Heading2"/>
      </w:pPr>
      <w:r>
        <w:t>Exercise Overview:</w:t>
      </w:r>
    </w:p>
    <w:p>
      <w:r>
        <w:t>In this exercise, we will use OpenAI's Moderation API to analyze text and retrieve category scores that indicate whether a given input violates predefined moderation categories.</w:t>
      </w:r>
    </w:p>
    <w:p>
      <w:pPr>
        <w:pStyle w:val="Heading2"/>
      </w:pPr>
      <w:r>
        <w:t>Instructions:</w:t>
      </w:r>
    </w:p>
    <w:p>
      <w:r>
        <w:t>1. Create an OpenAI client instance using `OpenAI(api_key="&lt;OPENAI_API_TOKEN&gt;")`.</w:t>
      </w:r>
    </w:p>
    <w:p>
      <w:r>
        <w:t>2. Send a request to the Moderation endpoint using the `text-moderation-latest` model.</w:t>
      </w:r>
    </w:p>
    <w:p>
      <w:r>
        <w:t>3. Analyze the moderation category scores from the response.</w:t>
      </w:r>
    </w:p>
    <w:p>
      <w:r>
        <w:t>4. Print the moderation results.</w:t>
      </w:r>
    </w:p>
    <w:p>
      <w:pPr>
        <w:pStyle w:val="Heading2"/>
      </w:pPr>
      <w:r>
        <w:t>Corrected Python Code:</w:t>
      </w:r>
    </w:p>
    <w:p>
      <w:r>
        <w:br/>
        <w:t>from openai import OpenAI</w:t>
        <w:br/>
        <w:br/>
        <w:t># Initialize OpenAI Client</w:t>
        <w:br/>
        <w:t>client = OpenAI(api_key="&lt;OPENAI_API_TOKEN&gt;")</w:t>
        <w:br/>
        <w:br/>
        <w:t># Create a request to the Moderation endpoint</w:t>
        <w:br/>
        <w:t>response = client.moderations.create(</w:t>
        <w:br/>
        <w:t xml:space="preserve">    model="text-moderation-latest",</w:t>
        <w:br/>
        <w:t xml:space="preserve">    input="My favorite book is To Kill a Mockingbird."</w:t>
        <w:br/>
        <w:t>)</w:t>
        <w:br/>
        <w:br/>
        <w:t># Print the category scores</w:t>
        <w:br/>
        <w:t>print(response.results[0].category_scores)</w:t>
        <w:br/>
      </w:r>
    </w:p>
    <w:p>
      <w:pPr>
        <w:pStyle w:val="Heading2"/>
      </w:pPr>
      <w:r>
        <w:t>Explanation of the Fix:</w:t>
      </w:r>
    </w:p>
    <w:p>
      <w:r>
        <w:t>1. **Initializing OpenAI Client:** The `OpenAI` client is initialized using a valid API key.</w:t>
        <w:br/>
        <w:t>2. **Sending a Moderation Request:** The input text is sent to OpenAI's moderation model (`text-moderation-latest`).</w:t>
        <w:br/>
        <w:t>3. **Retrieving the Response:** The API returns moderation results, including category scores that indicate potential violations.</w:t>
        <w:br/>
        <w:t>4. **Printing the Scores:** The relevant category scores are extracted and printed for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