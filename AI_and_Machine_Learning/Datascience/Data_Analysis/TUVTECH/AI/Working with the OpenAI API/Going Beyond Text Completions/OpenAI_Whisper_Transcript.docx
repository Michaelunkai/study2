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 Podcast Transcript using OpenAI Whisper API</w:t>
      </w:r>
    </w:p>
    <w:p>
      <w:pPr>
        <w:pStyle w:val="Heading2"/>
      </w:pPr>
      <w:r>
        <w:t>Exercise Overview:</w:t>
      </w:r>
    </w:p>
    <w:p>
      <w:r>
        <w:t>In this exercise, we will use **OpenAI's Whisper API** to transcribe an audio file (`openai-audio.mp3`).</w:t>
        <w:br/>
        <w:t>The Whisper model is designed for **speech-to-text transcription and translation**.</w:t>
        <w:br/>
        <w:t>We will create a transcript from an **OpenAI Developer podcast** episode.</w:t>
      </w:r>
    </w:p>
    <w:p>
      <w:pPr>
        <w:pStyle w:val="Heading2"/>
      </w:pPr>
      <w:r>
        <w:t>Instructions:</w:t>
      </w:r>
    </w:p>
    <w:p>
      <w:r>
        <w:t>1. Open the `openai-audio.mp3` file.</w:t>
      </w:r>
    </w:p>
    <w:p>
      <w:r>
        <w:t>2. Create a transcription request to the OpenAI Audio endpoint.</w:t>
      </w:r>
    </w:p>
    <w:p>
      <w:r>
        <w:t>3. Extract and print the transcript text from the `response`.</w:t>
      </w:r>
    </w:p>
    <w:p>
      <w:pPr>
        <w:pStyle w:val="Heading2"/>
      </w:pPr>
      <w:r>
        <w:t>Corrected Python Code:</w:t>
      </w:r>
    </w:p>
    <w:p>
      <w:r>
        <w:br/>
        <w:t>from openai import OpenAI</w:t>
        <w:br/>
        <w:br/>
        <w:t># Initialize OpenAI Client</w:t>
        <w:br/>
        <w:t>client = OpenAI(api_key="&lt;OPENAI_API_TOKEN&gt;")</w:t>
        <w:br/>
        <w:br/>
        <w:t># Open the openai-audio.mp3 file</w:t>
        <w:br/>
        <w:t>with open("openai-audio.mp3", "rb") as audio_file:</w:t>
        <w:br/>
        <w:t xml:space="preserve">    # Create a transcript from the audio file</w:t>
        <w:br/>
        <w:t xml:space="preserve">    response = client.audio.transcriptions.create(</w:t>
        <w:br/>
        <w:t xml:space="preserve">        model="whisper-1",</w:t>
        <w:br/>
        <w:t xml:space="preserve">        file=audio_file</w:t>
        <w:br/>
        <w:t xml:space="preserve">    )</w:t>
        <w:br/>
        <w:br/>
        <w:t># Extract and print the transcript text</w:t>
        <w:br/>
        <w:t>print(response.text)</w:t>
        <w:br/>
      </w:r>
    </w:p>
    <w:p>
      <w:pPr>
        <w:pStyle w:val="Heading2"/>
      </w:pPr>
      <w:r>
        <w:t>Explanation of the Fix:</w:t>
      </w:r>
    </w:p>
    <w:p>
      <w:r>
        <w:t>1. **Initializing OpenAI Client:** The `OpenAI` client is initialized using a valid API key.</w:t>
        <w:br/>
        <w:t>2. **Opening the Audio File:** The file `openai-audio.mp3` is opened in binary mode (`rb`).</w:t>
        <w:br/>
        <w:t>3. **Sending the Transcription Request:** The audio file is sent to OpenAI's `whisper-1` model for transcription.</w:t>
        <w:br/>
        <w:t>4. **Extracting the Transcript:** The transcribed text is extracted from the `response` and printed.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