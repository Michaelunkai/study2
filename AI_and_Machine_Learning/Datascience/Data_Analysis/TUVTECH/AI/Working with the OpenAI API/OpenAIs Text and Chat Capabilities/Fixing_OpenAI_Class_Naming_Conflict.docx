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Fixing OpenAI Class Naming Conflict</w:t>
      </w:r>
    </w:p>
    <w:p>
      <w:pPr>
        <w:pStyle w:val="Heading2"/>
      </w:pPr>
      <w:r>
        <w:t>Issue Explanation:</w:t>
      </w:r>
    </w:p>
    <w:p>
      <w:r>
        <w:t>The issue occurs because the class being defined is named `OpenAI`, which conflicts with the imported `OpenAI` class from the `openai` module. This creates ambiguity, causing Python to be unsure which `OpenAI` class is being referenced.</w:t>
      </w:r>
    </w:p>
    <w:p>
      <w:pPr>
        <w:pStyle w:val="Heading2"/>
      </w:pPr>
      <w:r>
        <w:t>How to Fix:</w:t>
      </w:r>
    </w:p>
    <w:p>
      <w:r>
        <w:t>1. Rename the custom class from `OpenAI` to `CustomOpenAI` to prevent conflicts.</w:t>
      </w:r>
    </w:p>
    <w:p>
      <w:r>
        <w:t>2. Ensure the class correctly extends `OpenAI` while maintaining its custom functionality.</w:t>
      </w:r>
    </w:p>
    <w:p>
      <w:r>
        <w:t>3. Use `CustomOpenAI` instead of `OpenAI` when initializing the client.</w:t>
      </w:r>
    </w:p>
    <w:p>
      <w:pPr>
        <w:pStyle w:val="Heading2"/>
      </w:pPr>
      <w:r>
        <w:t>Corrected Python Code:</w:t>
      </w:r>
    </w:p>
    <w:p>
      <w:r>
        <w:t>from openai import OpenAI</w:t>
        <w:br/>
        <w:br/>
        <w:t># Fixing the class name conflict by renaming it to CustomOpenAI</w:t>
        <w:br/>
        <w:t>class CustomOpenAI(OpenAI):</w:t>
        <w:br/>
        <w:t xml:space="preserve">    def __init__(self, *args, **kwargs):</w:t>
        <w:br/>
        <w:t xml:space="preserve">        super().__init__(*args, **kwargs)</w:t>
        <w:br/>
        <w:t xml:space="preserve">        self.base_url = "http://learn-mux-cluster-proxy.learn-experience-platform.svc.cluster.local/openai-proxy/v1"</w:t>
        <w:br/>
        <w:t xml:space="preserve">        self.max_retries = 0</w:t>
        <w:br/>
        <w:br/>
        <w:t># Create an instance of the corrected class</w:t>
        <w:br/>
        <w:t>client = CustomOpenAI(api_key="&lt;OPENAI_API_TOKEN&gt;")</w:t>
        <w:br/>
        <w:br/>
        <w:t># Example request to ensure it works correctly</w:t>
        <w:br/>
        <w:t>response = client.chat.completions.create(</w:t>
        <w:br/>
        <w:t xml:space="preserve">    model="gpt-4o-mini",</w:t>
        <w:br/>
        <w:t xml:space="preserve">    messages=[{"role": "user", "content": "Who developed ChatGPT?"}]</w:t>
        <w:br/>
        <w:t>)</w:t>
        <w:br/>
        <w:br/>
        <w:t>print(response.choices[0].message.content)</w:t>
        <w:br/>
      </w:r>
    </w:p>
    <w:p>
      <w:pPr>
        <w:pStyle w:val="Heading2"/>
      </w:pPr>
      <w:r>
        <w:t>Explanation of the Fix:</w:t>
      </w:r>
    </w:p>
    <w:p>
      <w:r>
        <w:t>1. Renaming the class to `CustomOpenAI` prevents Python from confusing it with the imported `OpenAI` class.</w:t>
        <w:br/>
        <w:t>2. The corrected class properly extends `OpenAI` without overriding the existing import.</w:t>
        <w:br/>
        <w:t>3. This approach allows the API request to function correctly without naming conflicts.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