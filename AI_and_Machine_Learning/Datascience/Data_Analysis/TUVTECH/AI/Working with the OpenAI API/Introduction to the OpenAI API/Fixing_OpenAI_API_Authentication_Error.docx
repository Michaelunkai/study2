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Fixing OpenAI API Key Authentication Error</w:t>
      </w:r>
    </w:p>
    <w:p>
      <w:pPr>
        <w:pStyle w:val="Heading2"/>
      </w:pPr>
      <w:r>
        <w:t>Issue Explanation:</w:t>
      </w:r>
    </w:p>
    <w:p>
      <w:r>
        <w:t>The error occurs because the `openai.Client()` instance is initialized with a placeholder string instead of the actual OpenAI API key. This results in an **AuthenticationError**.</w:t>
        <w:br/>
        <w:br/>
        <w:t>To resolve this issue, you need to replace the placeholder string with your actual API key while initializing the OpenAI client.</w:t>
      </w:r>
    </w:p>
    <w:p>
      <w:pPr>
        <w:pStyle w:val="Heading2"/>
      </w:pPr>
      <w:r>
        <w:t>Incorrect Code:</w:t>
      </w:r>
    </w:p>
    <w:p>
      <w:r>
        <w:t>import openai</w:t>
        <w:br/>
        <w:br/>
        <w:t># Incorrect API key initialization</w:t>
        <w:br/>
        <w:t>client = openai.Client(api_key="your_api_key_here")</w:t>
        <w:br/>
        <w:br/>
        <w:t>response = client.chat.completions.create(</w:t>
        <w:br/>
        <w:t xml:space="preserve">    model="gpt-4o-mini",</w:t>
        <w:br/>
        <w:t xml:space="preserve">    max_tokens=200,</w:t>
        <w:br/>
        <w:t xml:space="preserve">    </w:t>
        <w:br/>
        <w:t xml:space="preserve">    # Enter your prompt here</w:t>
        <w:br/>
        <w:t xml:space="preserve">    messages=[{"role": "user", "content": "INSERT YOUR PROMPT HERE"}]</w:t>
        <w:br/>
        <w:t>)</w:t>
        <w:br/>
        <w:br/>
        <w:t>print(response.choices[0].message.content)</w:t>
        <w:br/>
      </w:r>
    </w:p>
    <w:p>
      <w:pPr>
        <w:pStyle w:val="Heading2"/>
      </w:pPr>
      <w:r>
        <w:t>Corrected Code:</w:t>
      </w:r>
    </w:p>
    <w:p>
      <w:r>
        <w:t>import openai</w:t>
        <w:br/>
        <w:br/>
        <w:t># Correct API key initialization</w:t>
        <w:br/>
        <w:t>client = openai.OpenAI(api_key="&lt;OPENAI_API_TOKEN&gt;")  # Replace with your actual API key</w:t>
        <w:br/>
        <w:br/>
        <w:t>response = client.chat.completions.create(</w:t>
        <w:br/>
        <w:t xml:space="preserve">    model="gpt-4o-mini",</w:t>
        <w:br/>
        <w:t xml:space="preserve">    max_tokens=200,</w:t>
        <w:br/>
        <w:t xml:space="preserve">    </w:t>
        <w:br/>
        <w:t xml:space="preserve">    # Enter your prompt here</w:t>
        <w:br/>
        <w:t xml:space="preserve">    messages=[{"role": "user", "content": "INSERT YOUR PROMPT HERE"}]</w:t>
        <w:br/>
        <w:t>)</w:t>
        <w:br/>
        <w:br/>
        <w:t>print(response.choices[0].message.content)</w:t>
        <w:br/>
      </w:r>
    </w:p>
    <w:p>
      <w:pPr>
        <w:pStyle w:val="Heading2"/>
      </w:pPr>
      <w:r>
        <w:t>Explanation of the Fix:</w:t>
      </w:r>
    </w:p>
    <w:p>
      <w:r>
        <w:t>1. The incorrect line `client = openai.Client(api_key="your_api_key_here")` has been replaced with `client = openai.OpenAI(api_key="&lt;OPENAI_API_TOKEN&gt;")`.</w:t>
        <w:br/>
        <w:t>2. `&lt;OPENAI_API_TOKEN&gt;` should be replaced with the actual OpenAI API key assigned to your account.</w:t>
        <w:br/>
        <w:t>3. This ensures that API requests are authenticated correctly, preventing **AuthenticationError**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