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|4 - 3i| =</w:t>
      </w:r>
    </w:p>
    <w:p>
      <w:r>
        <w:t>To find the magnitude of the complex number 4 - 3i, we use the formula for the magnitude (or modulus) of a complex number a + bi, which is given by:</w:t>
      </w:r>
    </w:p>
    <w:p>
      <w:r>
        <w:t>|a + bi| = sqrt(a^2 + b^2)</w:t>
      </w:r>
    </w:p>
    <w:p>
      <w:r>
        <w:t>In this case, the complex number is 4 - 3i, where a = 4 and b = -3. Plugging these values into the formula, we get:</w:t>
      </w:r>
    </w:p>
    <w:p>
      <w:r>
        <w:t>|4 - 3i| = sqrt(4^2 + (-3)^2)</w:t>
      </w:r>
    </w:p>
    <w:p>
      <w:r>
        <w:t>Calculating inside the square root:</w:t>
      </w:r>
    </w:p>
    <w:p>
      <w:r>
        <w:t>4^2 = 16</w:t>
      </w:r>
    </w:p>
    <w:p>
      <w:r>
        <w:t>(-3)^2 = 9</w:t>
      </w:r>
    </w:p>
    <w:p>
      <w:r>
        <w:t>Adding these results:</w:t>
      </w:r>
    </w:p>
    <w:p>
      <w:r>
        <w:t>16 + 9 = 25</w:t>
      </w:r>
    </w:p>
    <w:p>
      <w:r>
        <w:t>Finally, taking the square root:</w:t>
      </w:r>
    </w:p>
    <w:p>
      <w:r>
        <w:t>sqrt(25) = 5</w:t>
      </w:r>
    </w:p>
    <w:p>
      <w:r>
        <w:t>Therefore, the magnitude of the complex number 4 - 3i is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