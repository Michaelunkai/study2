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Convert the complex number 1 + i into polar form then exponential form</w:t>
      </w:r>
    </w:p>
    <w:p>
      <w:r>
        <w:t>To convert the complex number 1 + i into polar form and then exponential form, we follow these steps:</w:t>
      </w:r>
    </w:p>
    <w:p>
      <w:pPr>
        <w:pStyle w:val="Heading2"/>
      </w:pPr>
      <w:r>
        <w:t>1. Polar Form</w:t>
      </w:r>
    </w:p>
    <w:p>
      <w:r>
        <w:t>The polar form of a complex number a + bi is given by:</w:t>
      </w:r>
    </w:p>
    <w:p>
      <w:r>
        <w:t>r(cos(θ) + isin(θ))</w:t>
      </w:r>
    </w:p>
    <w:p>
      <w:r>
        <w:t>Where:</w:t>
      </w:r>
    </w:p>
    <w:p>
      <w:r>
        <w:t>- r is the magnitude of the complex number</w:t>
      </w:r>
    </w:p>
    <w:p>
      <w:r>
        <w:t>- θ is the argument (or angle) of the complex number</w:t>
      </w:r>
    </w:p>
    <w:p>
      <w:pPr>
        <w:pStyle w:val="Heading3"/>
      </w:pPr>
      <w:r>
        <w:t>Magnitude r:</w:t>
      </w:r>
    </w:p>
    <w:p>
      <w:r>
        <w:t>r = sqrt(a^2 + b^2)</w:t>
      </w:r>
    </w:p>
    <w:p>
      <w:r>
        <w:t>For 1 + i, a = 1 and b = 1:</w:t>
      </w:r>
    </w:p>
    <w:p>
      <w:r>
        <w:t>r = sqrt(1^2 + 1^2) = sqrt(1 + 1) = sqrt(2)</w:t>
      </w:r>
    </w:p>
    <w:p>
      <w:pPr>
        <w:pStyle w:val="Heading3"/>
      </w:pPr>
      <w:r>
        <w:t>Argument θ:</w:t>
      </w:r>
    </w:p>
    <w:p>
      <w:r>
        <w:t>θ = tan^(-1)(b/a)</w:t>
      </w:r>
    </w:p>
    <w:p>
      <w:r>
        <w:t>For 1 + i:</w:t>
      </w:r>
    </w:p>
    <w:p>
      <w:r>
        <w:t>θ = tan^(-1)(1) = π/4</w:t>
      </w:r>
    </w:p>
    <w:p>
      <w:r>
        <w:t>Thus, the polar form is:</w:t>
      </w:r>
    </w:p>
    <w:p>
      <w:r>
        <w:t>sqrt(2) (cos(π/4) + isin(π/4))</w:t>
      </w:r>
    </w:p>
    <w:p>
      <w:pPr>
        <w:pStyle w:val="Heading2"/>
      </w:pPr>
      <w:r>
        <w:t>2. Exponential Form</w:t>
      </w:r>
    </w:p>
    <w:p>
      <w:r>
        <w:t>The exponential form of a complex number is given by:</w:t>
      </w:r>
    </w:p>
    <w:p>
      <w:r>
        <w:t>re^(iθ)</w:t>
      </w:r>
    </w:p>
    <w:p>
      <w:r>
        <w:t>Using the values of r and θ calculated:</w:t>
      </w:r>
    </w:p>
    <w:p>
      <w:r>
        <w:t>sqrt(2) e^(iπ/4)</w:t>
      </w:r>
    </w:p>
    <w:p>
      <w:pPr>
        <w:pStyle w:val="Heading2"/>
      </w:pPr>
      <w:r>
        <w:t>Summary</w:t>
      </w:r>
    </w:p>
    <w:p>
      <w:r>
        <w:t>Polar Form: sqrt(2) (cos(π/4) + isin(π/4))</w:t>
      </w:r>
    </w:p>
    <w:p>
      <w:r>
        <w:t>Exponential Form: sqrt(2) e^(iπ/4)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