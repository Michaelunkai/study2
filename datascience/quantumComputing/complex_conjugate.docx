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Complex Conjugate</w:t>
      </w:r>
    </w:p>
    <w:p>
      <w:r>
        <w:t>Complex conjugate of a + ib = (a + ib)* = a - ib</w:t>
      </w:r>
    </w:p>
    <w:p>
      <w:r>
        <w:t>(a + ib)(a - ib) = a^2 + b^2</w:t>
      </w:r>
    </w:p>
    <w:p>
      <w:r>
        <w:t>(2 + 3i)(2 - 3i) = 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