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Mean and Median of Weekly Sales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2015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Explore your new DataFrame by printing the first few rows of the `sales` DataFrame.</w:t>
        <w:br/>
        <w:t>2. Print information about the columns in `sales`.</w:t>
        <w:br/>
        <w:t>3. Print the mean of the `weekly_sales` column.</w:t>
        <w:br/>
        <w:t>4. Print the median of the `weekly_sales` column.</w:t>
      </w:r>
    </w:p>
    <w:p>
      <w:pPr>
        <w:pStyle w:val="Heading2"/>
      </w:pPr>
      <w:r>
        <w:t>Answer</w:t>
      </w:r>
    </w:p>
    <w:p>
      <w:r>
        <w:t># Print the head of the sales DataFrame</w:t>
        <w:br/>
        <w:t>print(sales.head())</w:t>
        <w:br/>
        <w:br/>
        <w:t># Print the info about the sales DataFrame</w:t>
        <w:br/>
        <w:t>print(sales.info())</w:t>
        <w:br/>
        <w:br/>
        <w:t># Print the mean of weekly_sales</w:t>
        <w:br/>
        <w:t>print(sales['weekly_sales'].mean())</w:t>
        <w:br/>
        <w:br/>
        <w:t># Print the median of weekly_sales</w:t>
        <w:br/>
        <w:t>print(sales['weekly_sales'].median())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`sales.head()`: Displays the first five rows of the `sales` DataFrame to give an overview of its structure and content.</w:t>
      </w:r>
    </w:p>
    <w:p>
      <w:r>
        <w:t>2. `sales.info()`: Provides detailed information about the `sales` DataFrame, including column names, data types, and non-null values.</w:t>
      </w:r>
    </w:p>
    <w:p>
      <w:r>
        <w:t>3. `sales['weekly_sales'].mean()`: Calculates the mean (average) of the values in the `weekly_sales` column.</w:t>
      </w:r>
    </w:p>
    <w:p>
      <w:r>
        <w:t>4. `sales['weekly_sales'].median()`: Calculates the median (middle value) of the values in the `weekly_sales` column.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