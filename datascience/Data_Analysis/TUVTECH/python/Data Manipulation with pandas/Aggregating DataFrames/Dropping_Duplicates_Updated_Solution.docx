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Dropping Duplicates (Updated Solution)</w:t>
      </w:r>
    </w:p>
    <w:p>
      <w:r>
        <w:t>This document includes the question, the updated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updated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318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Remove rows of `sales` with duplicate pairs of `store` and `type` and save as `store_types`, then print the head.</w:t>
        <w:br/>
        <w:t>2. Remove rows of `sales` with duplicate pairs of `store` and `department` and save as `store_depts`, then print the head.</w:t>
        <w:br/>
        <w:t>3. Subset the rows that are holiday weeks using the `is_holiday` column and drop duplicate `date`s, saving as `holiday_dates`.</w:t>
        <w:br/>
        <w:t>4. Select the `date` column of `holiday_dates` and print.</w:t>
      </w:r>
    </w:p>
    <w:p>
      <w:pPr>
        <w:pStyle w:val="Heading2"/>
      </w:pPr>
      <w:r>
        <w:t>Updated Answer</w:t>
      </w:r>
    </w:p>
    <w:p>
      <w:r>
        <w:t># Drop duplicate store/type combinations</w:t>
        <w:br/>
        <w:t>store_types = sales.drop_duplicates(subset=['store', 'type'])</w:t>
        <w:br/>
        <w:t>print(store_types.head())</w:t>
        <w:br/>
        <w:br/>
        <w:t># Drop duplicate store/department combinations</w:t>
        <w:br/>
        <w:t>store_depts = sales.drop_duplicates(subset=['store', 'department'])</w:t>
        <w:br/>
        <w:t>print(store_depts.head())</w:t>
        <w:br/>
        <w:br/>
        <w:t># Subset rows where is_holiday is True and drop duplicate dates</w:t>
        <w:br/>
        <w:t>holiday_dates = sales[sales['is_holiday']].drop_duplicates(subset='date')</w:t>
        <w:br/>
        <w:br/>
        <w:t># Print date column of holiday_dates</w:t>
        <w:br/>
        <w:t>print(holiday_dates['date'])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`sales.drop_duplicates(subset=['store', 'type'])`: Removes duplicate rows based on the combination of `store` and `type` columns.</w:t>
      </w:r>
    </w:p>
    <w:p>
      <w:r>
        <w:t>2. `sales.drop_duplicates(subset=['store', 'department'])`: Removes duplicate rows based on the combination of `store` and `department` columns.</w:t>
      </w:r>
    </w:p>
    <w:p>
      <w:r>
        <w:t>3. `sales[sales['is_holiday']]`: Filters the rows where the `is_holiday` column is `True`.</w:t>
      </w:r>
    </w:p>
    <w:p>
      <w:r>
        <w:t>4. `.drop_duplicates(subset='date')`: Removes duplicate rows based on the `date` column within the filtered DataFrame.</w:t>
      </w:r>
    </w:p>
    <w:p>
      <w:r>
        <w:t>5. `holiday_dates['date']`: Selects the `date` column from the `holiday_dates`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