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Efficient Summaries with Custom Functions (Updated Solution)</w:t>
      </w:r>
    </w:p>
    <w:p>
      <w:r>
        <w:t>This document includes the question, the solution, and a breakdown of the code provided in the screenshot.</w:t>
      </w:r>
    </w:p>
    <w:p>
      <w:pPr>
        <w:pStyle w:val="Heading2"/>
      </w:pPr>
      <w:r>
        <w:t>Uploaded Screenshot</w:t>
      </w:r>
    </w:p>
    <w:p>
      <w:r>
        <w:t>Below is the screenshot of the task: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4_21035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</w:t>
      </w:r>
    </w:p>
    <w:p>
      <w:r>
        <w:t>Update the column selection to use the custom `iqr` function with `.agg()` to print the IQR of `temperature_c`, `fuel_price_usd_per_l`, and `unemployment`, in that order.</w:t>
      </w:r>
    </w:p>
    <w:p>
      <w:pPr>
        <w:pStyle w:val="Heading2"/>
      </w:pPr>
      <w:r>
        <w:t>Answer</w:t>
      </w:r>
    </w:p>
    <w:p>
      <w:r>
        <w:t># Import NumPy</w:t>
        <w:br/>
        <w:t>import numpy as np</w:t>
        <w:br/>
        <w:br/>
        <w:t># A custom IQR function</w:t>
        <w:br/>
        <w:t>def iqr(column):</w:t>
        <w:br/>
        <w:t xml:space="preserve">    return column.quantile(0.75) - column.quantile(0.25)</w:t>
        <w:br/>
        <w:br/>
        <w:t># Aggregate the selected columns using the iqr function</w:t>
        <w:br/>
        <w:t>print(sales[['temperature_c', 'fuel_price_usd_per_l', 'unemployment']].agg(iqr))</w:t>
      </w:r>
    </w:p>
    <w:p>
      <w:pPr>
        <w:pStyle w:val="Heading2"/>
      </w:pPr>
      <w:r>
        <w:t>Code Explanation</w:t>
      </w:r>
    </w:p>
    <w:p>
      <w:r>
        <w:t># Explanation of the code:</w:t>
      </w:r>
    </w:p>
    <w:p>
      <w:r>
        <w:t>1. `import numpy as np`: Imports the NumPy library. Even though not needed for this specific part, it's a good practice to import it for later use.</w:t>
      </w:r>
    </w:p>
    <w:p>
      <w:r>
        <w:t>2. `def iqr(column):`: Defines a custom function `iqr` to calculate the interquartile range (IQR) of a column by subtracting the 25th percentile from the 75th percentile.</w:t>
      </w:r>
    </w:p>
    <w:p>
      <w:r>
        <w:t>3. `sales[['temperature_c', 'fuel_price_usd_per_l', 'unemployment']].agg(iqr)`: Applies the `iqr` function to the selected columns (`temperature_c`, `fuel_price_usd_per_l`, and `unemployment`) in the `sales` DataFrame and prints the results in the specified order.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