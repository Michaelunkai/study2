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Cumulative Statistics (Solution)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226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Sort the rows of `sales_1_1` by the `date` column in ascending order.</w:t>
        <w:br/>
        <w:t>2. Get the cumulative sum of `weekly_sales` and add it as a new column of `sales_1_1` called `cum_weekly_sales`.</w:t>
        <w:br/>
        <w:t>3. Get the cumulative maximum of `weekly_sales` and add it as a column called `cum_max_sales`.</w:t>
        <w:br/>
        <w:t>4. Print the `date`, `weekly_sales`, `cum_weekly_sales`, and `cum_max_sales` columns.</w:t>
      </w:r>
    </w:p>
    <w:p>
      <w:pPr>
        <w:pStyle w:val="Heading2"/>
      </w:pPr>
      <w:r>
        <w:t>Answer</w:t>
      </w:r>
    </w:p>
    <w:p>
      <w:r>
        <w:t># Sort rows by date</w:t>
        <w:br/>
        <w:t>sales_1_1 = sales_1_1.sort_values('date')</w:t>
        <w:br/>
        <w:br/>
        <w:t># Get the cumulative sum of weekly_sales</w:t>
        <w:br/>
        <w:t>sales_1_1['cum_weekly_sales'] = sales_1_1['weekly_sales'].cumsum()</w:t>
        <w:br/>
        <w:br/>
        <w:t># Get the cumulative maximum of weekly_sales</w:t>
        <w:br/>
        <w:t>sales_1_1['cum_max_sales'] = sales_1_1['weekly_sales'].cummax()</w:t>
        <w:br/>
        <w:br/>
        <w:t># Print the specified columns</w:t>
        <w:br/>
        <w:t>print(sales_1_1[['date', 'weekly_sales', 'cum_weekly_sales', 'cum_max_sales']])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`sales_1_1.sort_values('date')`: Sorts the `sales_1_1` DataFrame by the `date` column in ascending order.</w:t>
      </w:r>
    </w:p>
    <w:p>
      <w:r>
        <w:t>2. `sales_1_1['cum_weekly_sales'] = sales_1_1['weekly_sales'].cumsum()`: Calculates the cumulative sum of the `weekly_sales` column and adds it as a new column called `cum_weekly_sales`.</w:t>
      </w:r>
    </w:p>
    <w:p>
      <w:r>
        <w:t>3. `sales_1_1['cum_max_sales'] = sales_1_1['weekly_sales'].cummax()`: Calculates the cumulative maximum of the `weekly_sales` column and adds it as a new column called `cum_max_sales`.</w:t>
      </w:r>
    </w:p>
    <w:p>
      <w:r>
        <w:t>4. `print(sales_1_1[['date', 'weekly_sales', 'cum_weekly_sales', 'cum_max_sales']])`: Prints the `date`, `weekly_sales`, `cum_weekly_sales`, and `cum_max_sales` columns from the `sales_1_1`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