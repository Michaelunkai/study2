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What percent of sales occurred at each store type?</w:t>
      </w:r>
    </w:p>
    <w:p>
      <w:r>
        <w:drawing>
          <wp:inline xmlns:a="http://schemas.openxmlformats.org/drawingml/2006/main" xmlns:pic="http://schemas.openxmlformats.org/drawingml/2006/picture">
            <wp:extent cx="5486400" cy="3429000"/>
            <wp:docPr id="1" name="Picture 1"/>
            <wp:cNvGraphicFramePr>
              <a:graphicFrameLocks noChangeAspect="1"/>
            </wp:cNvGraphicFramePr>
            <a:graphic>
              <a:graphicData uri="http://schemas.openxmlformats.org/drawingml/2006/picture">
                <pic:pic>
                  <pic:nvPicPr>
                    <pic:cNvPr id="0" name="screenshot_20241125_132221.png"/>
                    <pic:cNvPicPr/>
                  </pic:nvPicPr>
                  <pic:blipFill>
                    <a:blip r:embed="rId9"/>
                    <a:stretch>
                      <a:fillRect/>
                    </a:stretch>
                  </pic:blipFill>
                  <pic:spPr>
                    <a:xfrm>
                      <a:off x="0" y="0"/>
                      <a:ext cx="5486400" cy="3429000"/>
                    </a:xfrm>
                    <a:prstGeom prst="rect"/>
                  </pic:spPr>
                </pic:pic>
              </a:graphicData>
            </a:graphic>
          </wp:inline>
        </w:drawing>
      </w:r>
    </w:p>
    <w:p>
      <w:r>
        <w:t>While .groupby() is useful, you can calculate grouped summary statistics without it.</w:t>
        <w:br/>
        <w:br/>
        <w:t>Walmart distinguishes three types of stores: 'supercenters,' 'discount stores,' and 'neighborhood markets,' encoded in this dataset as type 'A,' 'B,' and 'C.' In this exercise, you'll calculate the total sales made at each store type, without using .groupby(). You can then use these numbers to see what proportion of Walmart's total sales were made at each type.</w:t>
        <w:br/>
        <w:br/>
        <w:t>sales is available and pandas is imported as pd.</w:t>
      </w:r>
    </w:p>
    <w:p>
      <w:pPr>
        <w:pStyle w:val="Heading2"/>
      </w:pPr>
      <w:r>
        <w:t>Final Corrected Answer</w:t>
      </w:r>
    </w:p>
    <w:p>
      <w:r>
        <w:br/>
        <w:t># Calc total weekly sales</w:t>
        <w:br/>
        <w:t>sales_all = sales["weekly_sales"].sum()</w:t>
        <w:br/>
        <w:br/>
        <w:t># Subset for type A stores, calc total weekly sales</w:t>
        <w:br/>
        <w:t>sales_A = sales[sales["type"] == "A"]["weekly_sales"].sum()</w:t>
        <w:br/>
        <w:br/>
        <w:t># Subset for type B stores, calc total weekly sales</w:t>
        <w:br/>
        <w:t>sales_B = sales[sales["type"] == "B"]["weekly_sales"].sum()</w:t>
        <w:br/>
        <w:br/>
        <w:t># Subset for type C stores, calc total weekly sales</w:t>
        <w:br/>
        <w:t>sales_C = sales[sales["type"] == "C"]["weekly_sales"].sum()</w:t>
        <w:br/>
        <w:br/>
        <w:t># Get proportion for each type</w:t>
        <w:br/>
        <w:t>sales_propn_by_type = [sales_A, sales_B, sales_C] / sales_all</w:t>
        <w:br/>
        <w:t>print(sales_propn_by_type)</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