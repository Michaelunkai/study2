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Pivoting on One Variable - Corrected Instruction 1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525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Pivot tables are the standard way of aggregating data in spreadsheets.</w:t>
        <w:br/>
        <w:br/>
        <w:t>In pandas, pivot tables are essentially another way of performing grouped calculations. That is, the pivot_table() method is an alternative to .groupby().</w:t>
        <w:br/>
        <w:br/>
        <w:t>In this exercise, you'll perform calculations using .pivot_table() to replicate the calculations you performed in the last lesson using .groupby().</w:t>
        <w:br/>
        <w:br/>
        <w:t>sales is available and pandas is imported as pd.</w:t>
      </w:r>
    </w:p>
    <w:p>
      <w:pPr>
        <w:pStyle w:val="Heading2"/>
      </w:pPr>
      <w:r>
        <w:t>Corrected Final Answer - Instruction 1</w:t>
      </w:r>
    </w:p>
    <w:p>
      <w:r>
        <w:br/>
        <w:t># Pivot for mean weekly_sales for each store type</w:t>
        <w:br/>
        <w:t>mean_sales_by_type = sales.pivot_table(values="weekly_sales", index="type")</w:t>
        <w:br/>
        <w:br/>
        <w:t># Print mean_sales_by_type</w:t>
        <w:br/>
        <w:t>print(mean_sales_by_type)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