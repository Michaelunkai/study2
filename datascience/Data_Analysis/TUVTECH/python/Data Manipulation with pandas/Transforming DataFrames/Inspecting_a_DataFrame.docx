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Inspecting a DataFrame</w:t>
      </w:r>
    </w:p>
    <w:p>
      <w:r>
        <w:t>This document includes the question, the solution, and a breakdown of the code provided in the screenshot.</w:t>
      </w:r>
    </w:p>
    <w:p>
      <w:pPr>
        <w:pStyle w:val="Heading2"/>
      </w:pPr>
      <w:r>
        <w:t>Uploaded Screenshot</w:t>
      </w:r>
    </w:p>
    <w:p>
      <w:r>
        <w:t>Below is the screenshot of the task: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4_16002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</w:t>
      </w:r>
    </w:p>
    <w:p>
      <w:r>
        <w:t>Print the head of the homelessness DataFrame.</w:t>
      </w:r>
    </w:p>
    <w:p>
      <w:pPr>
        <w:pStyle w:val="Heading2"/>
      </w:pPr>
      <w:r>
        <w:t>Answer</w:t>
      </w:r>
    </w:p>
    <w:p>
      <w:r>
        <w:t># Print the head of the homelessness data</w:t>
        <w:br/>
        <w:t>print(homelessness.head())</w:t>
      </w:r>
    </w:p>
    <w:p>
      <w:pPr>
        <w:pStyle w:val="Heading2"/>
      </w:pPr>
      <w:r>
        <w:t>Code Explanation</w:t>
      </w:r>
    </w:p>
    <w:p>
      <w:r>
        <w:t># Explanation of the code:</w:t>
      </w:r>
    </w:p>
    <w:p>
      <w:r>
        <w:t>1. `print(homelessness.head())`: This line prints the first five rows of the DataFrame `homelessness`.</w:t>
      </w:r>
    </w:p>
    <w:p>
      <w:r>
        <w:t xml:space="preserve">   - The `head()` method is a built-in pandas function that retrieves the first few rows (default is 5) of a DataFrame.</w:t>
      </w:r>
    </w:p>
    <w:p>
      <w:r>
        <w:t xml:space="preserve">   - `homelessness` is a predefined pandas DataFrame containing data about homelessness in each U.S. state in 2018.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