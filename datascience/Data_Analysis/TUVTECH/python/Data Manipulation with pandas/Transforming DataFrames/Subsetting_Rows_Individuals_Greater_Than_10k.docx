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Rows - Individuals Greater Than 10,000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712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Filter `homelessness` for cases where the number of `individuals` is greater than ten thousand, assigning the result to `ind_gt_10k`. View the printed result.</w:t>
      </w:r>
    </w:p>
    <w:p>
      <w:pPr>
        <w:pStyle w:val="Heading2"/>
      </w:pPr>
      <w:r>
        <w:t>Answer</w:t>
      </w:r>
    </w:p>
    <w:p>
      <w:r>
        <w:t># Filter for rows where individuals is greater than 10000</w:t>
        <w:br/>
        <w:t>ind_gt_10k = homelessness[homelessness["individuals"] &gt; 10000]</w:t>
        <w:br/>
        <w:br/>
        <w:t># See the result</w:t>
        <w:br/>
        <w:t>print(ind_gt_10k)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`homelessness["individuals"] &gt; 10000`: This creates a boolean mask, where each row evaluates to `True` if the value in the `individuals` column is greater than 10,000, and `False` otherwise.</w:t>
      </w:r>
    </w:p>
    <w:p>
      <w:r>
        <w:t>2. `homelessness[homelessness["individuals"] &gt; 10000]`: Filters the `homelessness` DataFrame by keeping only rows where the mask is `True`.</w:t>
      </w:r>
    </w:p>
    <w:p>
      <w:r>
        <w:t>3. `ind_gt_10k`: Stores the filtered DataFrame for further use.</w:t>
      </w:r>
    </w:p>
    <w:p>
      <w:r>
        <w:t>4. `print(ind_gt_10k)`: Prints the resulting DataFrame to verify the filter.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