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Sorting Rows by Region and Family Members</w:t>
      </w:r>
    </w:p>
    <w:p>
      <w:r>
        <w:t>This document includes the question, the solution, and a breakdown of the code provided in the screenshot.</w:t>
      </w:r>
    </w:p>
    <w:p>
      <w:pPr>
        <w:pStyle w:val="Heading2"/>
      </w:pPr>
      <w:r>
        <w:t>Uploaded Screenshot</w:t>
      </w:r>
    </w:p>
    <w:p>
      <w:r>
        <w:t>Below is the screenshot of the task: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4_16395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</w:t>
      </w:r>
    </w:p>
    <w:p>
      <w:r>
        <w:t>Sort the homelessness DataFrame first by region (in ascending order), then by the number of family members (in descending order). Save this as `homelessness_reg_fam`. Print the head of the sorted DataFrame.</w:t>
      </w:r>
    </w:p>
    <w:p>
      <w:pPr>
        <w:pStyle w:val="Heading2"/>
      </w:pPr>
      <w:r>
        <w:t>Answer</w:t>
      </w:r>
    </w:p>
    <w:p>
      <w:r>
        <w:t># Sort homelessness by region, then descending family members</w:t>
        <w:br/>
        <w:t>homelessness_reg_fam = homelessness.sort_values(</w:t>
        <w:br/>
        <w:t xml:space="preserve">    by=["region", "family_members"], ascending=[True, False]</w:t>
        <w:br/>
        <w:t>)</w:t>
        <w:br/>
        <w:br/>
        <w:t># Print the top few rows</w:t>
        <w:br/>
        <w:t>print(homelessness_reg_fam.head())</w:t>
      </w:r>
    </w:p>
    <w:p>
      <w:pPr>
        <w:pStyle w:val="Heading2"/>
      </w:pPr>
      <w:r>
        <w:t>Code Explanation</w:t>
      </w:r>
    </w:p>
    <w:p>
      <w:r>
        <w:t># Explanation of the code:</w:t>
      </w:r>
    </w:p>
    <w:p>
      <w:r>
        <w:t>1. `homelessness.sort_values(by=["region", "family_members"], ascending=[True, False])`: Sorts the `homelessness` DataFrame by two criteria:</w:t>
      </w:r>
    </w:p>
    <w:p>
      <w:r>
        <w:t xml:space="preserve">   - `region`: Sorted in ascending order.</w:t>
      </w:r>
    </w:p>
    <w:p>
      <w:r>
        <w:t xml:space="preserve">   - `family_members`: Sorted in descending order (indicated by `False`).</w:t>
      </w:r>
    </w:p>
    <w:p>
      <w:r>
        <w:t>2. `homelessness_reg_fam`: Stores the sorted DataFrame for further use.</w:t>
      </w:r>
    </w:p>
    <w:p>
      <w:r>
        <w:t>3. `print(homelessness_reg_fam.head())`: Displays the first five rows of the sorted DataFrame to verify the sorting.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