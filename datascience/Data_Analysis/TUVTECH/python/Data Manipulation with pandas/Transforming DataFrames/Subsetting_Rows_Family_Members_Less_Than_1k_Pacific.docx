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Subsetting Rows - Family Members Less Than 1,000 and Region is Pacific</w:t>
      </w:r>
    </w:p>
    <w:p>
      <w:r>
        <w:t>This document includes the question, the solution, and a breakdown of the code provided in the screenshot.</w:t>
      </w:r>
    </w:p>
    <w:p>
      <w:pPr>
        <w:pStyle w:val="Heading2"/>
      </w:pPr>
      <w:r>
        <w:t>Uploaded Screenshot</w:t>
      </w:r>
    </w:p>
    <w:p>
      <w:r>
        <w:t>Below is the screenshot of the task: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4_17264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</w:t>
      </w:r>
    </w:p>
    <w:p>
      <w:r>
        <w:t>Filter `homelessness` for cases where the number of `family_members` is less than one thousand and the region is "Pacific", assigning the result to `fam_lt_1k_pac`. View the printed result.</w:t>
      </w:r>
    </w:p>
    <w:p>
      <w:pPr>
        <w:pStyle w:val="Heading2"/>
      </w:pPr>
      <w:r>
        <w:t>Answer</w:t>
      </w:r>
    </w:p>
    <w:p>
      <w:r>
        <w:t># Filter for rows where family_members is less than 1000 and region is Pacific</w:t>
        <w:br/>
        <w:t>fam_lt_1k_pac = homelessness[(homelessness["family_members"] &lt; 1000) &amp; (homelessness["region"] == "Pacific")]</w:t>
        <w:br/>
        <w:br/>
        <w:t># See the result</w:t>
        <w:br/>
        <w:t>print(fam_lt_1k_pac)</w:t>
      </w:r>
    </w:p>
    <w:p>
      <w:pPr>
        <w:pStyle w:val="Heading2"/>
      </w:pPr>
      <w:r>
        <w:t>Code Explanation</w:t>
      </w:r>
    </w:p>
    <w:p>
      <w:r>
        <w:t># Explanation of the code:</w:t>
      </w:r>
    </w:p>
    <w:p>
      <w:r>
        <w:t>1. `(homelessness["family_members"] &lt; 1000)`: Creates a boolean mask for rows where the `family_members` column has values less than 1,000.</w:t>
      </w:r>
    </w:p>
    <w:p>
      <w:r>
        <w:t>2. `(homelessness["region"] == "Pacific")`: Creates a boolean mask for rows where the `region` column has values equal to "Pacific".</w:t>
      </w:r>
    </w:p>
    <w:p>
      <w:r>
        <w:t>3. `&amp;`: Combines the two masks using the bitwise AND operator, ensuring both conditions are met.</w:t>
      </w:r>
    </w:p>
    <w:p>
      <w:r>
        <w:t>4. `homelessness[...]`: Filters the `homelessness` DataFrame to include only rows where the combined mask evaluates to `True`.</w:t>
      </w:r>
    </w:p>
    <w:p>
      <w:r>
        <w:t>5. `fam_lt_1k_pac`: Stores the filtered DataFrame for further use.</w:t>
      </w:r>
    </w:p>
    <w:p>
      <w:r>
        <w:t>6. `print(fam_lt_1k_pac)`: Prints the resulting DataFrame to verify the filter.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