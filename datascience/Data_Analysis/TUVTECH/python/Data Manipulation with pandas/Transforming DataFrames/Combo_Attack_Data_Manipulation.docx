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Combo-Attack! Combining Multiple Data Manipulations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931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Add a column to `homelessness`, `indiv_per_10k`, containing the number of homeless individuals per 10,000 people in each state, using `state_pop` for state population.</w:t>
        <w:br/>
        <w:t>2. Subset rows where `indiv_per_10k` is higher than 20, assigning to `high_homelessness`.</w:t>
        <w:br/>
        <w:t>3. Sort `high_homelessness` by descending `indiv_per_10k`, assigning to `high_homelessness_srt`.</w:t>
        <w:br/>
        <w:t>4. Select only the `state` and `indiv_per_10k` columns of `high_homelessness_srt` and save as `result`. View the `result`.</w:t>
      </w:r>
    </w:p>
    <w:p>
      <w:pPr>
        <w:pStyle w:val="Heading2"/>
      </w:pPr>
      <w:r>
        <w:t>Answer</w:t>
      </w:r>
    </w:p>
    <w:p>
      <w:r>
        <w:t># Create indiv_per_10k col as homeless individuals per 10k state pop</w:t>
        <w:br/>
        <w:t>homelessness['indiv_per_10k'] = 10000 * homelessness['individuals'] / homelessness['state_pop']</w:t>
        <w:br/>
        <w:br/>
        <w:t># Subset rows for indiv_per_10k greater than 20</w:t>
        <w:br/>
        <w:t>high_homelessness = homelessness[homelessness['indiv_per_10k'] &gt; 20]</w:t>
        <w:br/>
        <w:br/>
        <w:t># Sort high_homelessness by descending indiv_per_10k</w:t>
        <w:br/>
        <w:t>high_homelessness_srt = high_homelessness.sort_values('indiv_per_10k', ascending=False)</w:t>
        <w:br/>
        <w:br/>
        <w:t># From high_homelessness_srt, select the state and indiv_per_10k cols</w:t>
        <w:br/>
        <w:t>result = high_homelessness_srt[['state', 'indiv_per_10k']]</w:t>
        <w:br/>
        <w:br/>
        <w:t># See the result</w:t>
        <w:br/>
        <w:t>print(result)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`homelessness['indiv_per_10k'] = 10000 * homelessness['individuals'] / homelessness['state_pop']`: Adds a new column `indiv_per_10k` to the `homelessness` DataFrame, calculating the number of homeless individuals per 10,000 people in each state.</w:t>
      </w:r>
    </w:p>
    <w:p>
      <w:r>
        <w:t>2. `homelessness[homelessness['indiv_per_10k'] &gt; 20]`: Subsets the rows where `indiv_per_10k` is greater than 20 and assigns the result to `high_homelessness`.</w:t>
      </w:r>
    </w:p>
    <w:p>
      <w:r>
        <w:t>3. `high_homelessness.sort_values('indiv_per_10k', ascending=False)`: Sorts the `high_homelessness` DataFrame in descending order based on the `indiv_per_10k` column and assigns it to `high_homelessness_srt`.</w:t>
      </w:r>
    </w:p>
    <w:p>
      <w:r>
        <w:t>4. `high_homelessness_srt[['state', 'indiv_per_10k']]`: Selects the `state` and `indiv_per_10k` columns from the `high_homelessness_srt` DataFrame and assigns the result to `result`.</w:t>
      </w:r>
    </w:p>
    <w:p>
      <w:r>
        <w:t>5. `print(result)`: Prints the resulting DataFrame to verify the calculations and filtering.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