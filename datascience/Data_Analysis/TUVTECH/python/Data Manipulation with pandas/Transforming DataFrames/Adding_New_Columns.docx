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Adding New Columns</w:t>
      </w:r>
    </w:p>
    <w:p>
      <w:r>
        <w:t>This document includes the question, the solution, and a breakdown of the code provided in the screenshot.</w:t>
      </w:r>
    </w:p>
    <w:p>
      <w:pPr>
        <w:pStyle w:val="Heading2"/>
      </w:pPr>
      <w:r>
        <w:t>Uploaded Screenshot</w:t>
      </w:r>
    </w:p>
    <w:p>
      <w:r>
        <w:t>Below is the screenshot of the task: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4_19212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Add a new column to `homelessness`, named `total`, containing the sum of the `individuals` and `family_members` columns. Add another column to `homelessness`, named `p_homeless`, containing the proportion of the `total` homeless population to the total population in each state, `state_pop`. View the printed result.</w:t>
      </w:r>
    </w:p>
    <w:p>
      <w:pPr>
        <w:pStyle w:val="Heading2"/>
      </w:pPr>
      <w:r>
        <w:t>Answer</w:t>
      </w:r>
    </w:p>
    <w:p>
      <w:r>
        <w:t># Add total column as sum of individuals and family_members</w:t>
        <w:br/>
        <w:t>homelessness['total'] = homelessness['individuals'] + homelessness['family_members']</w:t>
        <w:br/>
        <w:br/>
        <w:t># Add p_homeless column as proportion of total homeless population to state population</w:t>
        <w:br/>
        <w:t>homelessness['p_homeless'] = homelessness['total'] / homelessness['state_pop']</w:t>
        <w:br/>
        <w:br/>
        <w:t># See the result</w:t>
        <w:br/>
        <w:t>print(homelessness)</w:t>
      </w:r>
    </w:p>
    <w:p>
      <w:pPr>
        <w:pStyle w:val="Heading2"/>
      </w:pPr>
      <w:r>
        <w:t>Code Explanation</w:t>
      </w:r>
    </w:p>
    <w:p>
      <w:r>
        <w:t># Explanation of the code:</w:t>
      </w:r>
    </w:p>
    <w:p>
      <w:r>
        <w:t>1. `homelessness['total'] = homelessness['individuals'] + homelessness['family_members']`: Adds a new column named `total` to the `homelessness` DataFrame. This column is calculated by summing the values in the `individuals` and `family_members` columns.</w:t>
      </w:r>
    </w:p>
    <w:p>
      <w:r>
        <w:t>2. `homelessness['p_homeless'] = homelessness['total'] / homelessness['state_pop']`: Adds a new column named `p_homeless` to the `homelessness` DataFrame. This column is calculated as the proportion of the `total` homeless population to the state's total population (`state_pop`).</w:t>
      </w:r>
    </w:p>
    <w:p>
      <w:r>
        <w:t>3. `print(homelessness)`: Prints the updated DataFrame to verify that the new columns have been added and calculated correctly.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