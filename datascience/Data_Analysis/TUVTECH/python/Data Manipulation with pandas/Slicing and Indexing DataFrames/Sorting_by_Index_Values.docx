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Sorting by Index Values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659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Previously, you changed the order of the rows in a DataFrame by calling .sort_values(). It's also useful to be able to sort by elements in the index. For this, you need to use .sort_index().</w:t>
        <w:br/>
        <w:br/>
        <w:t>pandas is loaded as pd. temperatures_ind has a multi-level index of country and city, and is available.</w:t>
      </w:r>
    </w:p>
    <w:p>
      <w:pPr>
        <w:pStyle w:val="Heading2"/>
      </w:pPr>
      <w:r>
        <w:t>Final Answer</w:t>
      </w:r>
    </w:p>
    <w:p>
      <w:r>
        <w:br/>
        <w:t># Sort temperatures_ind by index values</w:t>
        <w:br/>
        <w:t>print(temperatures_ind.sort_index())</w:t>
        <w:br/>
        <w:br/>
        <w:t># Sort temperatures_ind by index values at the city level</w:t>
        <w:br/>
        <w:t>print(temperatures_ind.sort_index(level="city"))</w:t>
        <w:br/>
        <w:br/>
        <w:t># Sort temperatures_ind by ascending country then descending city</w:t>
        <w:br/>
        <w:t>print(temperatures_ind.sort_index(level=["country", "city"], ascending=[True, False]))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