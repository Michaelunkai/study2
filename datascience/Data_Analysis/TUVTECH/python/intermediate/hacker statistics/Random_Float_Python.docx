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Random Float in Python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41121_14372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**Question:**</w:t>
      </w:r>
    </w:p>
    <w:p>
      <w:r>
        <w:t>Randomness has many uses in science, art, statistics, cryptography, gaming, gambling, and other fields. You're going to use randomness to simulate a game.</w:t>
        <w:br/>
        <w:br/>
        <w:t>All the functionality you need is contained in the `random` package, a sub-package of `numpy`. In this exercise, you'll be using two functions from this package:</w:t>
        <w:br/>
        <w:t>- `seed()`: sets the random seed so that your results are reproducible between simulations. As an argument, it takes an integer of your choosing; if you call the function, no output will be generated.</w:t>
        <w:br/>
        <w:t>- `rand()`: if you don't specify any arguments, it generates a random float between zero and one.</w:t>
        <w:br/>
        <w:br/>
        <w:t>**Instructions:**</w:t>
        <w:br/>
        <w:t>1. Import `numpy` as `np`.</w:t>
        <w:br/>
        <w:t>2. Use `seed()` to set the seed; as an argument, pass `123`.</w:t>
        <w:br/>
        <w:t>3. Generate your first random float with `rand()` and print it out.</w:t>
      </w:r>
    </w:p>
    <w:p>
      <w:r>
        <w:t>**Answer:**</w:t>
      </w:r>
    </w:p>
    <w:p>
      <w:r>
        <w:t>Here is the Python code that solves the problem:</w:t>
      </w:r>
    </w:p>
    <w:p>
      <w:r>
        <w:br/>
        <w:t># Import numpy</w:t>
        <w:br/>
        <w:t>import numpy as np</w:t>
        <w:br/>
        <w:br/>
        <w:t># Set the random seed</w:t>
        <w:br/>
        <w:t>np.random.seed(123)</w:t>
        <w:br/>
        <w:br/>
        <w:t># Generate and print random float</w:t>
        <w:br/>
        <w:t>random_float = np.random.rand()</w:t>
        <w:br/>
        <w:t>print(random_float)</w:t>
        <w:br/>
      </w:r>
    </w:p>
    <w:p>
      <w:r>
        <w:t>**Explanation:**</w:t>
      </w:r>
    </w:p>
    <w:p>
      <w:r>
        <w:t>1. **Importing numpy**: The `numpy` library is imported as `np`, allowing you to use its functions with the alias `np`.</w:t>
        <w:br/>
        <w:t>2. **Setting the random seed**: The `np.random.seed()` function ensures reproducibility of the random number generation. Passing `123` as the argument initializes the random number generator to a fixed state.</w:t>
        <w:br/>
        <w:t>3. **Generating a random float**: The `np.random.rand()` function generates a random float uniformly distributed between 0 and 1.</w:t>
        <w:br/>
        <w:t>4. **Printing the result**: The generated random float is stored in the variable `random_float` and printed to the console.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