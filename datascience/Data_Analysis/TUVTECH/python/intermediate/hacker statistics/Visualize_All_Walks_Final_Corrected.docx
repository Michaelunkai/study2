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Visualize All Walks - Final Corrected Solution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626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final corrected solution for the 'Visualize All Walks' exercise from the Python course. The image includes the instructions, code, and task details.</w:t>
      </w:r>
    </w:p>
    <w:p>
      <w:r>
        <w:t>Final Corrected Solution:</w:t>
      </w:r>
    </w:p>
    <w:p>
      <w:r>
        <w:br/>
        <w:t># NumPy and matplotlib imported, seed set</w:t>
        <w:br/>
        <w:t>import numpy as np</w:t>
        <w:br/>
        <w:t>import matplotlib.pyplot as plt</w:t>
        <w:br/>
        <w:t>np.random.seed(123)</w:t>
        <w:br/>
        <w:br/>
        <w:t># Initialize and populate all_walks</w:t>
        <w:br/>
        <w:t>all_walks = []</w:t>
        <w:br/>
        <w:t>for i in range(5):  # Loop runs 5 times</w:t>
        <w:br/>
        <w:t xml:space="preserve">    random_walk = [0]</w:t>
        <w:br/>
        <w:t xml:space="preserve">    for x in range(100):  # Loop runs 100 times for each walk</w:t>
        <w:br/>
        <w:t xml:space="preserve">        # Set step: last element in random_walk</w:t>
        <w:br/>
        <w:t xml:space="preserve">        step = random_walk[-1]</w:t>
        <w:br/>
        <w:t xml:space="preserve">        </w:t>
        <w:br/>
        <w:t xml:space="preserve">        # Roll the dice</w:t>
        <w:br/>
        <w:t xml:space="preserve">        dice = np.random.randint(1, 7)</w:t>
        <w:br/>
        <w:t xml:space="preserve">        </w:t>
        <w:br/>
        <w:t xml:space="preserve">        # Determine next step using max to prevent step from going below 0</w:t>
        <w:br/>
        <w:t xml:space="preserve">        if dice &lt;= 2:</w:t>
        <w:br/>
        <w:t xml:space="preserve">            step = max(0, step - 1)  # Move down but ensure step doesn't go below 0</w:t>
        <w:br/>
        <w:t xml:space="preserve">        elif dice &lt;= 5:</w:t>
        <w:br/>
        <w:t xml:space="preserve">            step = step + 1  # Move up</w:t>
        <w:br/>
        <w:t xml:space="preserve">        else:</w:t>
        <w:br/>
        <w:t xml:space="preserve">            step = step + np.random.randint(1, 7)  # Move up by a random value</w:t>
        <w:br/>
        <w:t xml:space="preserve">        </w:t>
        <w:br/>
        <w:t xml:space="preserve">        # Append next_step to random_walk</w:t>
        <w:br/>
        <w:t xml:space="preserve">        random_walk.append(step)</w:t>
        <w:br/>
        <w:t xml:space="preserve">    </w:t>
        <w:br/>
        <w:t xml:space="preserve">    # Append random_walk to all_walks</w:t>
        <w:br/>
        <w:t xml:space="preserve">    all_walks.append(random_walk)</w:t>
        <w:br/>
        <w:br/>
        <w:t># Convert all_walks to NumPy array: np_aw</w:t>
        <w:br/>
        <w:t>np_aw = np.array(all_walks)</w:t>
        <w:br/>
        <w:br/>
        <w:t># Plot np_aw and show</w:t>
        <w:br/>
        <w:t>plt.plot(np_aw)</w:t>
        <w:br/>
        <w:t>plt.show()</w:t>
        <w:br/>
        <w:br/>
        <w:t># Clear the figure</w:t>
        <w:br/>
        <w:t>plt.clf()</w:t>
        <w:br/>
        <w:br/>
        <w:t># Transpose np_aw: np_aw_t</w:t>
        <w:br/>
        <w:t>np_aw_t = np.transpose(np_aw)</w:t>
        <w:br/>
        <w:br/>
        <w:t># Plot np_aw_t and show</w:t>
        <w:br/>
        <w:t>plt.plot(np_aw_t)</w:t>
        <w:br/>
        <w:t>plt.show()</w:t>
        <w:br/>
      </w:r>
    </w:p>
    <w:p>
      <w:r>
        <w:t>Explanation:</w:t>
      </w:r>
    </w:p>
    <w:p>
      <w:r>
        <w:t>1. Import numpy as np and matplotlib.pyplot as plt, and set the random seed using np.random.seed(123).</w:t>
      </w:r>
    </w:p>
    <w:p>
      <w:r>
        <w:t>2. Initialize all_walks as an empty list to store the results of multiple random walks.</w:t>
      </w:r>
    </w:p>
    <w:p>
      <w:r>
        <w:t>3. Use a for loop to repeat the random walk simulation 5 times, appending each completed random_walk to all_walks.</w:t>
      </w:r>
    </w:p>
    <w:p>
      <w:r>
        <w:t>4. Convert the list all_walks into a NumPy array called np_aw using np.array(all_walks).</w:t>
      </w:r>
    </w:p>
    <w:p>
      <w:r>
        <w:t>5. Plot the np_aw array using plt.plot(np_aw) and display the plot with plt.show().</w:t>
      </w:r>
    </w:p>
    <w:p>
      <w:r>
        <w:t>6. Call plt.clf() to clear the figure, ensuring a clean plot for the next set of data.</w:t>
      </w:r>
    </w:p>
    <w:p>
      <w:r>
        <w:t>7. Transpose the np_aw array to np_aw_t using np.transpose(np_aw), ensuring that each row represents a random walk.</w:t>
      </w:r>
    </w:p>
    <w:p>
      <w:r>
        <w:t>8. Plot the transposed array np_aw_t using plt.plot(np_aw_t) and display it with plt.show(), showing each walk clearly.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