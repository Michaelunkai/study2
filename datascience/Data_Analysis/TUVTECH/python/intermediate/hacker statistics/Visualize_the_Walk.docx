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Visualize the Walk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1_16084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Below is the exercise on 'Visualize the Walk' from the Python course. The image includes the instructions, code, and task details.</w:t>
      </w:r>
    </w:p>
    <w:p>
      <w:r>
        <w:t>Solution:</w:t>
      </w:r>
    </w:p>
    <w:p>
      <w:r>
        <w:br/>
        <w:t># NumPy is imported, seed is set</w:t>
        <w:br/>
        <w:t>import numpy as np</w:t>
        <w:br/>
        <w:t>np.random.seed(123)</w:t>
        <w:br/>
        <w:br/>
        <w:t># Initialize random_walk</w:t>
        <w:br/>
        <w:t>random_walk = [0]</w:t>
        <w:br/>
        <w:br/>
        <w:t># Complete the for loop</w:t>
        <w:br/>
        <w:t>for x in range(100):  # Loop runs 100 times</w:t>
        <w:br/>
        <w:t xml:space="preserve">    # Set step: last element in random_walk</w:t>
        <w:br/>
        <w:t xml:space="preserve">    step = random_walk[-1]</w:t>
        <w:br/>
        <w:t xml:space="preserve">    </w:t>
        <w:br/>
        <w:t xml:space="preserve">    # Roll the dice</w:t>
        <w:br/>
        <w:t xml:space="preserve">    dice = np.random.randint(1, 7)</w:t>
        <w:br/>
        <w:t xml:space="preserve">    </w:t>
        <w:br/>
        <w:t xml:space="preserve">    # Determine next step using max to prevent step from going below 0</w:t>
        <w:br/>
        <w:t xml:space="preserve">    if dice &lt;= 2:</w:t>
        <w:br/>
        <w:t xml:space="preserve">        step = max(0, step - 1)  # Move down but ensure step doesn't go below 0</w:t>
        <w:br/>
        <w:t xml:space="preserve">    elif dice &lt;= 5:</w:t>
        <w:br/>
        <w:t xml:space="preserve">        step = step + 1  # Move up</w:t>
        <w:br/>
        <w:t xml:space="preserve">    else:</w:t>
        <w:br/>
        <w:t xml:space="preserve">        step = step + np.random.randint(1, 7)  # Move up by a random value</w:t>
        <w:br/>
        <w:t xml:space="preserve">    </w:t>
        <w:br/>
        <w:t xml:space="preserve">    # Append next_step to random_walk</w:t>
        <w:br/>
        <w:t xml:space="preserve">    random_walk.append(step)</w:t>
        <w:br/>
        <w:br/>
        <w:t># Import matplotlib.pyplot as plt</w:t>
        <w:br/>
        <w:t>import matplotlib.pyplot as plt</w:t>
        <w:br/>
        <w:br/>
        <w:t># Plot random_walk</w:t>
        <w:br/>
        <w:t>plt.plot(random_walk)</w:t>
        <w:br/>
        <w:br/>
        <w:t># Show the plot</w:t>
        <w:br/>
        <w:t>plt.show()</w:t>
        <w:br/>
      </w:r>
    </w:p>
    <w:p>
      <w:r>
        <w:t>Explanation:</w:t>
      </w:r>
    </w:p>
    <w:p>
      <w:r>
        <w:t>1. Import numpy as np and set the random seed using np.random.seed(123) to ensure reproducibility.</w:t>
      </w:r>
    </w:p>
    <w:p>
      <w:r>
        <w:t>2. Initialize random_walk as a list containing the first step, 0.</w:t>
      </w:r>
    </w:p>
    <w:p>
      <w:r>
        <w:t>3. Use a for loop that runs 100 times to simulate the steps of the random walk:</w:t>
      </w:r>
    </w:p>
    <w:p>
      <w:r>
        <w:t xml:space="preserve">   - Get the current step as the last element of the random_walk list using random_walk[-1].</w:t>
      </w:r>
    </w:p>
    <w:p>
      <w:r>
        <w:t xml:space="preserve">   - Roll the dice using np.random.randint(1, 7) to generate a random integer between 1 and 6.</w:t>
      </w:r>
    </w:p>
    <w:p>
      <w:r>
        <w:t xml:space="preserve">   - Use max() to ensure that step doesn't go below 0 when dice &lt;= 2. This prevents negative steps:</w:t>
      </w:r>
    </w:p>
    <w:p>
      <w:r>
        <w:t xml:space="preserve">     - If dice is 1 or 2, use max(0, step - 1) to decrease step by 1 but not below 0.</w:t>
      </w:r>
    </w:p>
    <w:p>
      <w:r>
        <w:t xml:space="preserve">     - If dice is 3, 4, or 5, increase step by 1.</w:t>
      </w:r>
    </w:p>
    <w:p>
      <w:r>
        <w:t xml:space="preserve">     - If dice is 6, roll the dice again and add the new result to step.</w:t>
      </w:r>
    </w:p>
    <w:p>
      <w:r>
        <w:t>4. Append the updated step to the random_walk list.</w:t>
      </w:r>
    </w:p>
    <w:p>
      <w:r>
        <w:t>5. Import matplotlib.pyplot as plt to visualize the random walk.</w:t>
      </w:r>
    </w:p>
    <w:p>
      <w:r>
        <w:t>6. Use plt.plot(random_walk) to plot the random walk on the y-axis, with the indices of random_walk automatically plotted on the x-axis.</w:t>
      </w:r>
    </w:p>
    <w:p>
      <w:r>
        <w:t>7. Call plt.show() to display the plot.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