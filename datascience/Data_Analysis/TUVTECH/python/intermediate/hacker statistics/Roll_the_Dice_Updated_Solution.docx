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Roll the Dice - Updated Solution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45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'Roll the Dice' from the Python course. The image includes the instructions, code, and updated solution.</w:t>
      </w:r>
    </w:p>
    <w:p>
      <w:r>
        <w:t>Updated Solution:</w:t>
      </w:r>
    </w:p>
    <w:p>
      <w:r>
        <w:br/>
        <w:t># Import numpy and set seed</w:t>
        <w:br/>
        <w:t>import numpy as np</w:t>
        <w:br/>
        <w:t>np.random.seed(123)</w:t>
        <w:br/>
        <w:br/>
        <w:t># Use randint() to simulate a dice</w:t>
        <w:br/>
        <w:t>dice_throw1 = np.random.randint(1, 7)  # Randomly generates a number between 1 and 6</w:t>
        <w:br/>
        <w:t>print(np.random.randint(1, 7))  # Prints another random integer between 1 and 6</w:t>
        <w:br/>
        <w:br/>
        <w:t># Use randint() again</w:t>
        <w:br/>
        <w:t>dice_throw2 = np.random.randint(1, 7)  # Randomly generates another number between 1 and 6</w:t>
        <w:br/>
        <w:t>print(np.random.randint(1, 7))  # Prints another random integer between 1 and 6</w:t>
        <w:br/>
      </w:r>
    </w:p>
    <w:p>
      <w:r>
        <w:t>Explanation:</w:t>
      </w:r>
    </w:p>
    <w:p>
      <w:r>
        <w:t>1. Import numpy as np and set the random seed using np.random.seed(123) to ensure reproducibility.</w:t>
      </w:r>
    </w:p>
    <w:p>
      <w:r>
        <w:t>2. The first dice throw is simulated using np.random.randint(1, 7), generating a random integer between 1 and 6. This is stored in dice_throw1.</w:t>
      </w:r>
    </w:p>
    <w:p>
      <w:r>
        <w:t>3. np.random.randint(1, 7) is called again to generate and print another random integer between 1 and 6.</w:t>
      </w:r>
    </w:p>
    <w:p>
      <w:r>
        <w:t>4. The second dice throw is simulated using np.random.randint(1, 7), and stored in dice_throw2. Another random integer is printed as the second result.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