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Determine Your Next Move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512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'Determine Your Next Move' from the Python course. The image includes the instructions, code, and task details.</w:t>
      </w:r>
    </w:p>
    <w:p>
      <w:r>
        <w:t>Solution:</w:t>
      </w:r>
    </w:p>
    <w:p>
      <w:r>
        <w:br/>
        <w:t># NumPy is imported, seed is set</w:t>
        <w:br/>
        <w:t>import numpy as np</w:t>
        <w:br/>
        <w:t>np.random.seed(123)</w:t>
        <w:br/>
        <w:br/>
        <w:t># Starting step</w:t>
        <w:br/>
        <w:t>step = 50</w:t>
        <w:br/>
        <w:br/>
        <w:t># Roll the dice</w:t>
        <w:br/>
        <w:t>dice = np.random.randint(1, 7)</w:t>
        <w:br/>
        <w:br/>
        <w:t># Finish the control construct</w:t>
        <w:br/>
        <w:t>if dice &lt;= 2:</w:t>
        <w:br/>
        <w:t xml:space="preserve">    step = step - 1  # Go one step down</w:t>
        <w:br/>
        <w:t>elif dice &lt;= 5:</w:t>
        <w:br/>
        <w:t xml:space="preserve">    step = step + 1  # Go one step up</w:t>
        <w:br/>
        <w:t>else:</w:t>
        <w:br/>
        <w:t xml:space="preserve">    step = step + np.random.randint(1, 7)  # Throw the dice again and add the result</w:t>
        <w:br/>
        <w:br/>
        <w:t># Print out dice and step</w:t>
        <w:br/>
        <w:t>print("Dice rolled:", dice)</w:t>
        <w:br/>
        <w:t>print("Current step:", step)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Initialize the variable step to 50 as the starting step.</w:t>
      </w:r>
    </w:p>
    <w:p>
      <w:r>
        <w:t>3. Roll the dice using np.random.randint(1, 7) to generate a random integer between 1 and 6.</w:t>
      </w:r>
    </w:p>
    <w:p>
      <w:r>
        <w:t>4. Use an if-elif-else construct to determine the next step:</w:t>
      </w:r>
    </w:p>
    <w:p>
      <w:r>
        <w:t xml:space="preserve">   - If the dice roll is 1 or 2, decrease step by 1 (step = step - 1).</w:t>
      </w:r>
    </w:p>
    <w:p>
      <w:r>
        <w:t xml:space="preserve">   - If the dice roll is 3, 4, or 5, increase step by 1 (step = step + 1).</w:t>
      </w:r>
    </w:p>
    <w:p>
      <w:r>
        <w:t xml:space="preserve">   - If the dice roll is 6, roll the dice again and add the new result to step (step = step + np.random.randint(1, 7)).</w:t>
      </w:r>
    </w:p>
    <w:p>
      <w:r>
        <w:t>5. Print out the value of dice and step to verify the calculations.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