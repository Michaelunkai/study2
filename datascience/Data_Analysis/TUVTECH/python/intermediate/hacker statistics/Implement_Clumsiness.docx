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 Clumsiness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641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'Implement Clumsiness' from the Python course. The image includes the instructions, code, and task details.</w:t>
      </w:r>
    </w:p>
    <w:p>
      <w:r>
        <w:t>Corrected Solution:</w:t>
      </w:r>
    </w:p>
    <w:p>
      <w:r>
        <w:br/>
        <w:t># NumPy and matplotlib imported, seed set</w:t>
        <w:br/>
        <w:t>import numpy as np</w:t>
        <w:br/>
        <w:t>import matplotlib.pyplot as plt</w:t>
        <w:br/>
        <w:t>np.random.seed(123)</w:t>
        <w:br/>
        <w:br/>
        <w:t># Clear the plot to avoid cluttering</w:t>
        <w:br/>
        <w:t>plt.clf()</w:t>
        <w:br/>
        <w:br/>
        <w:t># Simulate random walk 20 times</w:t>
        <w:br/>
        <w:t>all_walks = []</w:t>
        <w:br/>
        <w:t>for i in range(20):  # Loop runs 20 times</w:t>
        <w:br/>
        <w:t xml:space="preserve">    random_walk = [0]</w:t>
        <w:br/>
        <w:t xml:space="preserve">    for x in range(100):  # Loop runs 100 times for each walk</w:t>
        <w:br/>
        <w:t xml:space="preserve">        # Set step: last element in random_walk</w:t>
        <w:br/>
        <w:t xml:space="preserve">        step = random_walk[-1]</w:t>
        <w:br/>
        <w:t xml:space="preserve">        </w:t>
        <w:br/>
        <w:t xml:space="preserve">        # Roll the dice</w:t>
        <w:br/>
        <w:t xml:space="preserve">        dice = np.random.randint(1, 7)</w:t>
        <w:br/>
        <w:t xml:space="preserve">        </w:t>
        <w:br/>
        <w:t xml:space="preserve">        # Determine next step using max to prevent step from going below 0</w:t>
        <w:br/>
        <w:t xml:space="preserve">        if dice &lt;= 2:</w:t>
        <w:br/>
        <w:t xml:space="preserve">            step = max(0, step - 1)  # Move down but ensure step doesn't go below 0</w:t>
        <w:br/>
        <w:t xml:space="preserve">        elif dice &lt;= 5:</w:t>
        <w:br/>
        <w:t xml:space="preserve">            step = step + 1  # Move up</w:t>
        <w:br/>
        <w:t xml:space="preserve">        else:</w:t>
        <w:br/>
        <w:t xml:space="preserve">            step = step + np.random.randint(1, 7)  # Move up by a random value</w:t>
        <w:br/>
        <w:t xml:space="preserve">        </w:t>
        <w:br/>
        <w:t xml:space="preserve">        # Implement clumsiness</w:t>
        <w:br/>
        <w:t xml:space="preserve">        if np.random.rand() &lt;= 0.005:  # If random float &lt;= 0.005, reset step to 0</w:t>
        <w:br/>
        <w:t xml:space="preserve">            step = 0</w:t>
        <w:br/>
        <w:t xml:space="preserve">        </w:t>
        <w:br/>
        <w:t xml:space="preserve">        # Append next_step to random_walk</w:t>
        <w:br/>
        <w:t xml:space="preserve">        random_walk.append(step)</w:t>
        <w:br/>
        <w:t xml:space="preserve">    </w:t>
        <w:br/>
        <w:t xml:space="preserve">    # Append random_walk to all_walks</w:t>
        <w:br/>
        <w:t xml:space="preserve">    all_walks.append(random_walk)</w:t>
        <w:br/>
        <w:br/>
        <w:t># Convert all_walks to NumPy array: np_aw</w:t>
        <w:br/>
        <w:t>np_aw = np.array(all_walks)</w:t>
        <w:br/>
        <w:br/>
        <w:t># Transpose np_aw: np_aw_t</w:t>
        <w:br/>
        <w:t>np_aw_t = np.transpose(np_aw)</w:t>
        <w:br/>
        <w:br/>
        <w:t># Plot np_aw_t and show</w:t>
        <w:br/>
        <w:t>plt.plot(np_aw_t)</w:t>
        <w:br/>
        <w:t>plt.show()</w:t>
        <w:br/>
      </w:r>
    </w:p>
    <w:p>
      <w:r>
        <w:t>Explanation:</w:t>
      </w:r>
    </w:p>
    <w:p>
      <w:r>
        <w:t>1. Import numpy as np and matplotlib.pyplot as plt, and set the random seed using np.random.seed(123).</w:t>
      </w:r>
    </w:p>
    <w:p>
      <w:r>
        <w:t>2. Clear any previous plots using plt.clf() to avoid cluttering when running multiple times.</w:t>
      </w:r>
    </w:p>
    <w:p>
      <w:r>
        <w:t>3. Modify the outer loop to simulate 20 random walks by changing the range to range(20).</w:t>
      </w:r>
    </w:p>
    <w:p>
      <w:r>
        <w:t>4. During the random walk simulation, introduce 'clumsiness' by checking if a random float generated by np.random.rand() is less than or equal to 0.005.</w:t>
      </w:r>
    </w:p>
    <w:p>
      <w:r>
        <w:t>5. If the clumsiness condition is met, reset the current step to 0.</w:t>
      </w:r>
    </w:p>
    <w:p>
      <w:r>
        <w:t>6. Append the updated step to random_walk, and after completing the walk, append random_walk to all_walks.</w:t>
      </w:r>
    </w:p>
    <w:p>
      <w:r>
        <w:t>7. Convert all_walks to a NumPy array np_aw, transpose it to np_aw_t, and plot the transposed array to visualize the walks.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