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826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Colors: Instructions and Explanation</w:t>
      </w:r>
    </w:p>
    <w:p>
      <w:r>
        <w:t>In this task, you will add color and adjust the opacity of the bubbles in your scatter plot. Use the provided list 'col' for colors and set 'alpha' for transparency.</w:t>
      </w:r>
    </w:p>
    <w:p>
      <w:pPr>
        <w:pStyle w:val="Heading1"/>
      </w:pPr>
      <w:r>
        <w:t>Concise Correct Answer</w:t>
      </w:r>
    </w:p>
    <w:p>
      <w:r>
        <w:t># Specify color and alpha inside plt.scatter()</w:t>
        <w:br/>
        <w:t>plt.scatter(x=gdp_cap, y=life_exp, s=np.array(pop) * 2, c=col, alpha=0.8)</w:t>
        <w:br/>
        <w:t># Add colors using 'col' and set transparency to 0.8</w:t>
        <w:br/>
        <w:br/>
        <w:t>plt.xscale('log')</w:t>
        <w:br/>
        <w:t>plt.xlabel('GDP per Capita [in USD]')</w:t>
        <w:br/>
        <w:t>plt.ylabel('Life Expectancy [in years]')</w:t>
        <w:br/>
        <w:t>plt.title('World Development in 2007')</w:t>
        <w:br/>
        <w:t>plt.xticks([1000, 10000, 100000], ['1k', '10k', '100k'])</w:t>
        <w:br/>
        <w:t>plt.show()  # Display the plot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