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36576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19_14125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Line Plot (3): Instructions and Explanation</w:t>
      </w:r>
    </w:p>
    <w:p>
      <w:r>
        <w:t>In this task, you are asked to create a line plot using data collected in 2007. You have two lists: 'life_exp', which contains life expectancy for each country, and 'gdp_cap', which contains GDP per capita (in US Dollars) for each country.</w:t>
        <w:br/>
        <w:br/>
        <w:t>Instructions:</w:t>
        <w:br/>
        <w:t>- Print the last item from both 'gdp_cap' and 'life_exp'; it represents data about Zimbabwe.</w:t>
        <w:br/>
        <w:t>- Create a line plot with 'gdp_cap' on the x-axis and 'life_exp' on the y-axis.</w:t>
        <w:br/>
        <w:t>- Use 'plt.show()' to display the plot.</w:t>
      </w:r>
    </w:p>
    <w:p>
      <w:pPr>
        <w:pStyle w:val="Heading1"/>
      </w:pPr>
      <w:r>
        <w:t>Full Answer with Explanations</w:t>
      </w:r>
    </w:p>
    <w:p>
      <w:r>
        <w:t># Print the last item from gdp_cap and life_exp</w:t>
        <w:br/>
        <w:t>print(gdp_cap[-1])</w:t>
        <w:br/>
        <w:t># Access the last item of gdp_cap, representing Zimbabwe's GDP per capita</w:t>
        <w:br/>
        <w:t>print(life_exp[-1])</w:t>
        <w:br/>
        <w:t># Access the last item of life_exp, representing Zimbabwe's life expectancy</w:t>
        <w:br/>
        <w:br/>
        <w:t># Make a line plot, gdp_cap on the x-axis, life_exp on the y-axis</w:t>
        <w:br/>
        <w:t>import matplotlib.pyplot as plt</w:t>
        <w:br/>
        <w:t># Import the plotting library to create visualizations</w:t>
        <w:br/>
        <w:t>plt.plot(gdp_cap, life_exp)</w:t>
        <w:br/>
        <w:t># Create a line plot with GDP per capita on x-axis and life expectancy on y-axis</w:t>
        <w:br/>
        <w:br/>
        <w:t># Display the plot</w:t>
        <w:br/>
        <w:t>plt.show()</w:t>
        <w:br/>
        <w:t># Show the plot to visualize the data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