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3657600" cy="228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19_14305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Scatter Plot (2): Instructions and Explanation</w:t>
      </w:r>
    </w:p>
    <w:p>
      <w:r>
        <w:t>In this task, you are asked to build a scatter plot to investigate the relationship between population and life expectancy of a country. You have the 'life_exp' list from the previous exercise and 'pop', which lists the populations of the countries in millions.</w:t>
        <w:br/>
        <w:br/>
        <w:t>Instructions:</w:t>
        <w:br/>
        <w:t>- Import 'matplotlib.pyplot' as 'plt'.</w:t>
        <w:br/>
        <w:t>- Build a scatter plot with 'pop' on the horizontal axis and 'life_exp' on the vertical axis.</w:t>
        <w:br/>
        <w:t>- Use 'plt.show()' to display the plot and check for a correlation.</w:t>
      </w:r>
    </w:p>
    <w:p>
      <w:pPr>
        <w:pStyle w:val="Heading1"/>
      </w:pPr>
      <w:r>
        <w:t>Full Corrected Answer with Explanations</w:t>
      </w:r>
    </w:p>
    <w:p>
      <w:r>
        <w:t># Import package</w:t>
        <w:br/>
        <w:t>import matplotlib.pyplot as plt</w:t>
        <w:br/>
        <w:t># Corrected import statement to ensure 'matplotlib.pyplot' is imported properly</w:t>
        <w:br/>
        <w:br/>
        <w:t># Define the 'pop' and 'life_exp' variables with sample data</w:t>
        <w:br/>
        <w:t>pop = [100, 200, 300, 400, 500]  # Example data, replace with actual population values</w:t>
        <w:br/>
        <w:t># List of populations for different countries in millions</w:t>
        <w:br/>
        <w:t>life_exp = [60, 65, 70, 75, 80]  # Example data, replace with actual life expectancy values</w:t>
        <w:br/>
        <w:t># List of life expectancies corresponding to each population value</w:t>
        <w:br/>
        <w:br/>
        <w:t># Build Scatter plot</w:t>
        <w:br/>
        <w:t>plt.scatter(pop, life_exp)</w:t>
        <w:br/>
        <w:t># Create a scatter plot with population on x-axis and life expectancy on y-axis</w:t>
        <w:br/>
        <w:br/>
        <w:t># Show plot</w:t>
        <w:br/>
        <w:t>plt.show()</w:t>
        <w:br/>
        <w:t># Display the scatter plot to visualize the correlation between population and life expectancy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