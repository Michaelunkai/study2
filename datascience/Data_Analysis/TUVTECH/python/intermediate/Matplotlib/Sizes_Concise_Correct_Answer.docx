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3657600" cy="2286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_20241119_182408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Sizes: Instructions and Explanation</w:t>
      </w:r>
    </w:p>
    <w:p>
      <w:r>
        <w:t>In this task, you will adjust the scatter plot to make bubble sizes reflect the population. You will use NumPy to manipulate the population data and update the plot accordingly.</w:t>
      </w:r>
    </w:p>
    <w:p>
      <w:pPr>
        <w:pStyle w:val="Heading1"/>
      </w:pPr>
      <w:r>
        <w:t>Concise Correct Answer</w:t>
      </w:r>
    </w:p>
    <w:p>
      <w:r>
        <w:t>import numpy as np  # Import NumPy</w:t>
        <w:br/>
        <w:br/>
        <w:t>np_pop = np.array(pop)  # Convert pop to NumPy array</w:t>
        <w:br/>
        <w:t>np_pop = np_pop * 2  # Double the population values</w:t>
        <w:br/>
        <w:br/>
        <w:t>plt.scatter(gdp_cap, life_exp, s=np_pop)  # Update scatter plot with new sizes</w:t>
        <w:br/>
        <w:t>plt.xscale('log')</w:t>
        <w:br/>
        <w:t>plt.xlabel('GDP per Capita [in USD]')</w:t>
        <w:br/>
        <w:t>plt.ylabel('Life Expectancy [in years]')</w:t>
        <w:br/>
        <w:t>plt.title('World Development in 2007')</w:t>
        <w:br/>
        <w:t>plt.xticks([1000, 10000, 100000], ['1k', '10k', '100k'])</w:t>
        <w:br/>
        <w:t>plt.show()  # Display the plot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