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576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19_1517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Build a Histogram (2): Instructions and Explanation</w:t>
      </w:r>
    </w:p>
    <w:p>
      <w:r>
        <w:t>In this task, you are asked to build histograms using life expectancy data from a DataFrame. You will create two histograms of the 'life_exp' data: one with 5 bins and another with 20 bins, to observe how the distribution varies.</w:t>
        <w:br/>
        <w:br/>
        <w:t>Instructions:</w:t>
        <w:br/>
        <w:t>- Load the data from the CSV file into a DataFrame.</w:t>
        <w:br/>
        <w:t>- Build a histogram of 'life_exp' with 5 bins and display it.</w:t>
        <w:br/>
        <w:t>- Clear the figure with 'plt.clf()'.</w:t>
        <w:br/>
        <w:t>- Build another histogram of 'life_exp' with 20 bins and display it.</w:t>
      </w:r>
    </w:p>
    <w:p>
      <w:pPr>
        <w:pStyle w:val="Heading1"/>
      </w:pPr>
      <w:r>
        <w:t>Full Corrected Answer with Explanations</w:t>
      </w:r>
    </w:p>
    <w:p>
      <w:r>
        <w:t># Make sure to use the life_exp data from the DataFrame</w:t>
        <w:br/>
        <w:t>df = pd.read_csv('https://assets.datacamp.com/course/intermediate_python/gapminder.csv', index_col=0)</w:t>
        <w:br/>
        <w:t># Load the Gapminder dataset from the given URL, using the first column as the index</w:t>
        <w:br/>
        <w:t>life_exp = list(df.life_exp)</w:t>
        <w:br/>
        <w:t># Convert the life expectancy data from the DataFrame into a list</w:t>
        <w:br/>
        <w:br/>
        <w:t># Now build the histogram with 5 bins</w:t>
        <w:br/>
        <w:t>plt.hist(life_exp, bins=5)</w:t>
        <w:br/>
        <w:t># Create a histogram with 5 bins to group the data broadly</w:t>
        <w:br/>
        <w:t>plt.show()</w:t>
        <w:br/>
        <w:t># Display the histogram with 5 bins</w:t>
        <w:br/>
        <w:t>plt.clf()</w:t>
        <w:br/>
        <w:t># Clear the current figure to prepare for the next histogram</w:t>
        <w:br/>
        <w:br/>
        <w:t># And then with 20 bins</w:t>
        <w:br/>
        <w:t>plt.hist(life_exp, bins=20)</w:t>
        <w:br/>
        <w:t># Create a histogram with 20 bins for a more detailed view of the distribution</w:t>
        <w:br/>
        <w:t>plt.show()</w:t>
        <w:br/>
        <w:t># Display the histogram with 20 bins</w:t>
        <w:br/>
        <w:t>plt.clf()</w:t>
        <w:br/>
        <w:t># Clear the current figure to ensure a clean state for future plots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