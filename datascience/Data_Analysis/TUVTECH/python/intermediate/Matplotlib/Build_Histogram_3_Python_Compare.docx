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19_1658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Build a Histogram (3): Compare Instructions and Explanation</w:t>
      </w:r>
    </w:p>
    <w:p>
      <w:r>
        <w:t>In this task, you are asked to compare histograms for life expectancy data. The data for life expectancy in 2007 ('life_exp') and life expectancy in 1950 ('life_exp1950') are provided.</w:t>
        <w:br/>
        <w:br/>
        <w:t>Instructions:</w:t>
        <w:br/>
        <w:t>- Build a histogram for 'life_exp' with 15 bins.</w:t>
        <w:br/>
        <w:t>- Build a histogram for 'life_exp1950' with 15 bins.</w:t>
        <w:br/>
        <w:t>- Compare the histograms and determine if there is a significant difference between the two.</w:t>
      </w:r>
    </w:p>
    <w:p>
      <w:pPr>
        <w:pStyle w:val="Heading1"/>
      </w:pPr>
      <w:r>
        <w:t>Full Executable Answer with Explanations</w:t>
      </w:r>
    </w:p>
    <w:p>
      <w:r>
        <w:t># Histogram of life_exp, 15 bins</w:t>
        <w:br/>
        <w:t>import matplotlib.pyplot as plt</w:t>
        <w:br/>
        <w:t># Import the plotting library to create histograms</w:t>
        <w:br/>
        <w:br/>
        <w:t>life_exp = [43.828, 76.423, 72.301, 42.731, 75.32, 81.235, 79.829, 75.635, 64.062, 79.441,</w:t>
        <w:br/>
        <w:t xml:space="preserve">            56.728, 65.554, 74.852, 50.728, 72.39]  # Example life expectancy data for 2007</w:t>
        <w:br/>
        <w:t># List of life expectancy values for different countries in 2007</w:t>
        <w:br/>
        <w:br/>
        <w:t># Build histogram with 15 bins</w:t>
        <w:br/>
        <w:t>plt.hist(life_exp, bins=15)</w:t>
        <w:br/>
        <w:t># Create a histogram of the life expectancy data with 15 bins</w:t>
        <w:br/>
        <w:t>plt.show()</w:t>
        <w:br/>
        <w:t># Display the histogram for life expectancy in 2007</w:t>
        <w:br/>
        <w:t>plt.clf()</w:t>
        <w:br/>
        <w:t># Clear the current figure to prepare for the next plot</w:t>
        <w:br/>
        <w:br/>
        <w:t># Histogram of life_exp1950, 15 bins</w:t>
        <w:br/>
        <w:t>life_exp1950 = [39.828, 64.423, 59.301, 37.731, 63.32, 70.235, 68.829, 63.635, 58.062, 68.441,</w:t>
        <w:br/>
        <w:t xml:space="preserve">                51.728, 60.554, 69.852, 48.728, 66.39]  # Example life expectancy data for 1950</w:t>
        <w:br/>
        <w:t># List of life expectancy values for different countries in 1950</w:t>
        <w:br/>
        <w:br/>
        <w:t>plt.hist(life_exp1950, bins=15)</w:t>
        <w:br/>
        <w:t># Create a histogram of the life expectancy data for 1950 with 15 bins</w:t>
        <w:br/>
        <w:t>plt.show()</w:t>
        <w:br/>
        <w:t># Display the histogram for life expectancy in 1950</w:t>
        <w:br/>
        <w:t>plt.clf()</w:t>
        <w:br/>
        <w:t># Clear the current figure to ensure no overlap for the next plots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