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Boolean Operators with NumPy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**Question:**</w:t>
      </w:r>
    </w:p>
    <w:p>
      <w:r>
        <w:t>Generate boolean arrays that answer the following questions:</w:t>
        <w:br/>
        <w:t>1. Which areas in `my_house` are greater than 18.5 or smaller than 10?</w:t>
        <w:br/>
        <w:t>2. Which areas are smaller than 11 in both `my_house` and `your_house`?</w:t>
        <w:br/>
        <w:t>Make sure to wrap both commands in a `print()` statement so that you can inspect the output.</w:t>
      </w:r>
    </w:p>
    <w:p>
      <w:r>
        <w:t>**Answer:**</w:t>
      </w:r>
    </w:p>
    <w:p>
      <w:r>
        <w:t>Here is the Python code that solves the problem:</w:t>
      </w:r>
    </w:p>
    <w:p>
      <w:r>
        <w:br/>
        <w:t># Create arrays</w:t>
        <w:br/>
        <w:t>import numpy as np</w:t>
        <w:br/>
        <w:br/>
        <w:t>my_house = np.array([18.0, 20.0, 10.75, 9.50])</w:t>
        <w:br/>
        <w:t>your_house = np.array([14.0, 24.0, 14.25, 9.0])</w:t>
        <w:br/>
        <w:br/>
        <w:t># my_house greater than 18.5 or smaller than 10</w:t>
        <w:br/>
        <w:t>print(np.logical_or(my_house &gt; 18.5, my_house &lt; 10))</w:t>
        <w:br/>
        <w:br/>
        <w:t># Both my_house and your_house smaller than 11</w:t>
        <w:br/>
        <w:t>print(np.logical_and(my_house &lt; 11, your_house &lt; 11))</w:t>
        <w:br/>
      </w:r>
    </w:p>
    <w:p>
      <w:r>
        <w:t>**Explanation:**</w:t>
      </w:r>
    </w:p>
    <w:p>
      <w:r>
        <w:t>1. **Import NumPy**: The `numpy` library is imported to perform operations on arrays.</w:t>
        <w:br/>
        <w:t>2. **Define arrays**: `my_house` and `your_house` represent the areas for different rooms in two houses.</w:t>
        <w:br/>
        <w:t>3. **Logical OR operation**: The `np.logical_or(my_house &gt; 18.5, my_house &lt; 10)` checks which areas in `my_house` are either greater than 18.5 or smaller than 10, returning a boolean array.</w:t>
        <w:br/>
        <w:t>4. **Logical AND operation**: The `np.logical_and(my_house &lt; 11, your_house &lt; 11)` checks which areas are smaller than 11 in both `my_house` and `your_house`, returning a boolean array.</w:t>
        <w:br/>
        <w:t>5. **Print results**: The results of both boolean operations are printed for inspection.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