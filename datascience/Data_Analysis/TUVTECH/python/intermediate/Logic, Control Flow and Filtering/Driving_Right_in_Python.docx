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Driving Right (1)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2017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Remember that `cars` dataset contains the cars per 1000 people (`cars_per_cap`) and whether people drive right (`drives_right`) for different countries (`country`). The code that imports this data in CSV format into Python as a DataFrame is included in the script.</w:t>
        <w:br/>
        <w:t>1. Extract the `drives_right` column as a Pandas Series and store it as `dr`.</w:t>
        <w:br/>
        <w:t>2. Use `dr`, a boolean Series, to subset the `cars` DataFrame. Store the resulting selection in `sel`.</w:t>
        <w:br/>
        <w:t>3. Print `sel`, and assert that `drives_right` is `True` for all observations.</w:t>
      </w:r>
    </w:p>
    <w:p>
      <w:r>
        <w:t>**Answer:**</w:t>
      </w:r>
    </w:p>
    <w:p>
      <w:r>
        <w:t>Here is the Python code that solves the problem:</w:t>
      </w:r>
    </w:p>
    <w:p>
      <w:r>
        <w:br/>
        <w:t># Import cars data</w:t>
        <w:br/>
        <w:t>import pandas as pd</w:t>
        <w:br/>
        <w:br/>
        <w:t># Read the dataset</w:t>
        <w:br/>
        <w:t>cars = pd.read_csv('cars.csv', index_col=0)</w:t>
        <w:br/>
        <w:br/>
        <w:t># Extract drives_right column as Series: dr</w:t>
        <w:br/>
        <w:t>dr = cars['drives_right']</w:t>
        <w:br/>
        <w:br/>
        <w:t># Use dr to subset cars: sel</w:t>
        <w:br/>
        <w:t>sel = cars[dr]</w:t>
        <w:br/>
        <w:br/>
        <w:t># Print sel</w:t>
        <w:br/>
        <w:t>print(sel)</w:t>
        <w:br/>
      </w:r>
    </w:p>
    <w:p>
      <w:r>
        <w:t>**Explanation:**</w:t>
      </w:r>
    </w:p>
    <w:p>
      <w:r>
        <w:t>1. **Import Pandas**: The Pandas library is imported to handle tabular data in a DataFrame.</w:t>
        <w:br/>
        <w:t>2. **Read the dataset**: The `pd.read_csv()` function reads the dataset from a CSV file into a Pandas DataFrame. The `index_col=0` parameter sets the first column as the index.</w:t>
        <w:br/>
        <w:t>3. **Extract `drives_right` column**: The `drives_right` column is extracted as a Pandas Series and stored in `dr`.</w:t>
        <w:br/>
        <w:t>4. **Subset the DataFrame**: The `cars[dr]` expression uses the boolean Series `dr` to filter the rows of the DataFrame where `drives_right` is `True`. The result is stored in `sel`.</w:t>
        <w:br/>
        <w:t>5. **Print the result**: The `print(sel)` statement displays the subsetted DataFrame.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