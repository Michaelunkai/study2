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Customize Further: elif Statement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0_1956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It's also possible to have a look around in the bedroom. The sample code contains an `elif` part that checks if `room` equals "bed". In that case, "looking around in the bedroom." is printed out.</w:t>
        <w:br/>
        <w:t>Make a similar addition to the second control structure to further customize the messages for different values of `area`.</w:t>
        <w:br/>
        <w:t>Add an `elif` to the second control structure such that "medium size, nice!" is printed out if `area` is greater than 10.</w:t>
      </w:r>
    </w:p>
    <w:p>
      <w:r>
        <w:t>**Answer:**</w:t>
      </w:r>
    </w:p>
    <w:p>
      <w:r>
        <w:t>Here is the Python code that solves the problem:</w:t>
      </w:r>
    </w:p>
    <w:p>
      <w:r>
        <w:br/>
        <w:t># Define variables</w:t>
        <w:br/>
        <w:t>room = "bed"</w:t>
        <w:br/>
        <w:t>area = 14.0</w:t>
        <w:br/>
        <w:br/>
        <w:t># if-elif-else construct for room</w:t>
        <w:br/>
        <w:t>if room == "kit":</w:t>
        <w:br/>
        <w:t xml:space="preserve">    print("looking around in the kitchen.")</w:t>
        <w:br/>
        <w:t>elif room == "bed":</w:t>
        <w:br/>
        <w:t xml:space="preserve">    print("looking around in the bedroom.")</w:t>
        <w:br/>
        <w:t>else:</w:t>
        <w:br/>
        <w:t xml:space="preserve">    print("looking around elsewhere.")</w:t>
        <w:br/>
        <w:br/>
        <w:t># if-elif-else construct for area</w:t>
        <w:br/>
        <w:t>if area &gt; 15:</w:t>
        <w:br/>
        <w:t xml:space="preserve">    print("big place!")</w:t>
        <w:br/>
        <w:t>elif area &gt; 10:</w:t>
        <w:br/>
        <w:t xml:space="preserve">    print("medium size, nice!")</w:t>
        <w:br/>
        <w:t>else:</w:t>
        <w:br/>
        <w:t xml:space="preserve">    print("pretty small.")</w:t>
        <w:br/>
      </w:r>
    </w:p>
    <w:p>
      <w:r>
        <w:t>**Explanation:**</w:t>
      </w:r>
    </w:p>
    <w:p>
      <w:r>
        <w:t>1. **Variable Initialization**: The `room` variable is set to "bed" and the `area` variable is set to 14.0.</w:t>
        <w:br/>
        <w:t>2. **First if-elif-else construct**: The `if` condition checks whether `room` equals "kit". If true, it prints "looking around in the kitchen." Otherwise, it checks the `elif` condition, which prints "looking around in the bedroom." if `room` equals "bed". If neither condition is satisfied, the `else` block executes and prints "looking around elsewhere.".</w:t>
        <w:br/>
        <w:t>3. **Second if-elif-else construct**: The `if` condition checks whether `area` is greater than 15. If true, it prints "big place!". If false, the `elif` condition checks whether `area` is greater than 10. If true, it prints "medium size, nice!". If both conditions are false, the `else` block executes and prints "pretty small.".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