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Cars per Capita (1)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053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Let's stick to the `cars` data some more. This time you want to find out which countries have a high `cars_per_cap` figure. In other words, in which countries do many people have a car, or maybe multiple cars.</w:t>
        <w:br/>
        <w:t>1. Select the `cars_per_cap` column from `cars` as a Pandas Series and store it as `cpc`.</w:t>
        <w:br/>
        <w:t>2. Use `cpc` in combination with a comparison operator and 500. You want to end up with a boolean Series that's `True` if the corresponding country has a `cars_per_cap` of more than 500 and `False` otherwise. Store this boolean Series as `many_cars`.</w:t>
        <w:br/>
        <w:t>3. Use `many_cars` to subset `cars`, similar to what you did before. Store the result as `car_maniac`.</w:t>
        <w:br/>
        <w:t>4. Print out `car_maniac` to see if you got it right.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cars data</w:t>
        <w:br/>
        <w:t>import pandas as pd</w:t>
        <w:br/>
        <w:br/>
        <w:t># Read the dataset</w:t>
        <w:br/>
        <w:t>cars = pd.read_csv('cars.csv', index_col=0)</w:t>
        <w:br/>
        <w:br/>
        <w:t># Select cars_per_cap column as Series: cpc</w:t>
        <w:br/>
        <w:t>cpc = cars['cars_per_cap']</w:t>
        <w:br/>
        <w:br/>
        <w:t># Create many_cars: boolean Series for cars_per_cap &gt; 500</w:t>
        <w:br/>
        <w:t>many_cars = cpc &gt; 500</w:t>
        <w:br/>
        <w:br/>
        <w:t># Use many_cars to subset cars: car_maniac</w:t>
        <w:br/>
        <w:t>car_maniac = cars[many_cars]</w:t>
        <w:br/>
        <w:br/>
        <w:t># Print car_maniac</w:t>
        <w:br/>
        <w:t>print(car_maniac)</w:t>
        <w:br/>
      </w:r>
    </w:p>
    <w:p>
      <w:r>
        <w:t>**Explanation:**</w:t>
      </w:r>
    </w:p>
    <w:p>
      <w:r>
        <w:t>1. **Import Pandas**: The Pandas library is imported to handle tabular data in a DataFrame.</w:t>
        <w:br/>
        <w:t>2. **Read the dataset**: The `pd.read_csv()` function reads the dataset from a CSV file into a Pandas DataFrame. The `index_col=0` parameter sets the first column as the index.</w:t>
        <w:br/>
        <w:t>3. **Extract `cars_per_cap` column**: The `cars_per_cap` column is extracted as a Pandas Series and stored in `cpc`.</w:t>
        <w:br/>
        <w:t>4. **Create boolean Series**: The `cpc &gt; 500` comparison creates a boolean Series indicating which countries have a `cars_per_cap` greater than 500. This boolean Series is stored in `many_cars`.</w:t>
        <w:br/>
        <w:t>5. **Subset DataFrame**: The `cars[many_cars]` expression uses the boolean Series to filter the rows where `cars_per_cap` is greater than 500. The result is stored in `car_maniac`.</w:t>
        <w:br/>
        <w:t>6. **Print the result**: The `print(car_maniac)` statement displays the subsetted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