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Add Conditionals in While Loop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2246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The `while` loop that corrects the `offset` is a good start, but what if `offset` is negative? You can try to run the following code where `offset` is initialized to `-6`:</w:t>
        <w:br/>
        <w:br/>
        <w:t>```python</w:t>
        <w:br/>
        <w:t>offset = -6</w:t>
        <w:br/>
        <w:t>while offset != 0:</w:t>
        <w:br/>
        <w:t xml:space="preserve">    print("correcting...")</w:t>
        <w:br/>
        <w:t xml:space="preserve">    offset = offset - 1</w:t>
        <w:br/>
        <w:t xml:space="preserve">    print(offset)</w:t>
        <w:br/>
        <w:t>```</w:t>
        <w:br/>
        <w:br/>
        <w:t>But your session will be disconnected. The `while` loop will never stop running, because `offset` will be further decreased on every run. `offset != 0` will never become `False`, and the `while` loop continues forever.</w:t>
        <w:br/>
        <w:br/>
        <w:t>**Instructions:**</w:t>
        <w:br/>
        <w:t>Fix things by putting an `if-else` statement inside the `while` loop. Complete the `if-else` statement:</w:t>
        <w:br/>
        <w:t>- If `offset` is greater than zero, you should decrease `offset` by 1.</w:t>
        <w:br/>
        <w:t>- Else, you should increase `offset` by 1.</w:t>
        <w:br/>
        <w:br/>
        <w:t>If you've coded things correctly, hitting `Submit Answer` should work this time. Make sure that the statement `offset != 0` will eventually evaluate to `False`.</w:t>
      </w:r>
    </w:p>
    <w:p>
      <w:r>
        <w:t>**Answer:**</w:t>
      </w:r>
    </w:p>
    <w:p>
      <w:r>
        <w:t>Here is the Python code that solves the problem:</w:t>
      </w:r>
    </w:p>
    <w:p>
      <w:r>
        <w:br/>
        <w:t># Initialize offset</w:t>
        <w:br/>
        <w:t>offset = -6</w:t>
        <w:br/>
        <w:br/>
        <w:t># Code the while loop</w:t>
        <w:br/>
        <w:t>while offset != 0:</w:t>
        <w:br/>
        <w:t xml:space="preserve">    print("correcting...")</w:t>
        <w:br/>
        <w:t xml:space="preserve">    if offset &gt; 0:</w:t>
        <w:br/>
        <w:t xml:space="preserve">        offset = offset - 1</w:t>
        <w:br/>
        <w:t xml:space="preserve">    else:</w:t>
        <w:br/>
        <w:t xml:space="preserve">        offset = offset + 1</w:t>
        <w:br/>
        <w:t xml:space="preserve">    print(offset)</w:t>
        <w:br/>
      </w:r>
    </w:p>
    <w:p>
      <w:r>
        <w:t>**Explanation:**</w:t>
      </w:r>
    </w:p>
    <w:p>
      <w:r>
        <w:t>1. **Initialization**: The variable `offset` is initialized to `-6`.</w:t>
        <w:br/>
        <w:t>2. **While loop condition**: The `while` loop runs as long as `offset` is not equal to `0`.</w:t>
        <w:br/>
        <w:t>3. **If-else inside the loop**:</w:t>
        <w:br/>
        <w:t xml:space="preserve">   - If `offset &gt; 0`, the value of `offset` is decreased by `1`.</w:t>
        <w:br/>
        <w:t xml:space="preserve">   - If `offset &lt;= 0`, the value of `offset` is increased by `1`.</w:t>
        <w:br/>
        <w:t>4. **Print statements**: The message `correcting...` is printed during each iteration, followed by the updated value of `offset`.</w:t>
        <w:br/>
        <w:t>5. **Loop termination**: The `offset` value is incremented or decremented during each iteration, eventually reaching `0`. When `offset == 0`, the loop condition `offset != 0` evaluates to `False`, and the loop terminates.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