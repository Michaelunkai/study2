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Add Column to DataFrame in Python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1_13561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**Question:**</w:t>
      </w:r>
    </w:p>
    <w:p>
      <w:r>
        <w:t>In the video, Hugo showed you how to add the length of the country names of the `brics` DataFrame in a new column:</w:t>
        <w:br/>
        <w:br/>
        <w:t>```python</w:t>
        <w:br/>
        <w:t>for lab, row in brics.iterrows():</w:t>
        <w:br/>
        <w:t xml:space="preserve">    brics.loc[lab, 'name_length'] = len(row['country'])</w:t>
        <w:br/>
        <w:t>```</w:t>
        <w:br/>
        <w:br/>
        <w:t>You can do similar things on the `cars` DataFrame.</w:t>
        <w:br/>
        <w:br/>
        <w:t>**Instructions:**</w:t>
        <w:br/>
        <w:t>1. Use a `for` loop to add a new column, named `COUNTRY`, that contains an uppercase version of the country names in the `country` column.</w:t>
        <w:br/>
        <w:t xml:space="preserve">   You can use the string method `upper()` for this.</w:t>
        <w:br/>
        <w:t>2. To see if your code worked, print out `cars`. Don't indent this code, so that it's not part of the `for` loop.</w:t>
      </w:r>
    </w:p>
    <w:p>
      <w:r>
        <w:t>**Answer:**</w:t>
      </w:r>
    </w:p>
    <w:p>
      <w:r>
        <w:t>Here is the Python code that solves the problem:</w:t>
      </w:r>
    </w:p>
    <w:p>
      <w:r>
        <w:br/>
        <w:t># Import pandas</w:t>
        <w:br/>
        <w:t>import pandas as pd</w:t>
        <w:br/>
        <w:br/>
        <w:t># Load the cars DataFrame</w:t>
        <w:br/>
        <w:t>cars = pd.read_csv('cars.csv', index_col=0)</w:t>
        <w:br/>
        <w:br/>
        <w:t># Add a new column 'COUNTRY' with uppercase country names</w:t>
        <w:br/>
        <w:t>for lab, row in cars.iterrows():</w:t>
        <w:br/>
        <w:t xml:space="preserve">    cars.loc[lab, 'COUNTRY'] = row['country'].upper()</w:t>
        <w:br/>
        <w:br/>
        <w:t># Print the updated DataFrame</w:t>
        <w:br/>
        <w:t>print(cars)</w:t>
        <w:br/>
      </w:r>
    </w:p>
    <w:p>
      <w:r>
        <w:t>**Explanation:**</w:t>
      </w:r>
    </w:p>
    <w:p>
      <w:r>
        <w:t>1. **Importing pandas**: The `pandas` library is imported to handle the DataFrame.</w:t>
        <w:br/>
        <w:t>2. **Loading the DataFrame**: The `cars` DataFrame is loaded from a CSV file (`cars.csv`) with the first column set as the index using `index_col=0`.</w:t>
        <w:br/>
        <w:t>3. **Adding a new column**:</w:t>
        <w:br/>
        <w:t xml:space="preserve">   - The `iterrows()` method is used to iterate over the rows of the DataFrame.</w:t>
        <w:br/>
        <w:t xml:space="preserve">   - For each row, the `upper()` method is applied to the `country` value to create an uppercase version.</w:t>
        <w:br/>
        <w:t xml:space="preserve">   - The result is stored in a new column named `COUNTRY`.</w:t>
        <w:br/>
        <w:t>4. **Printing the updated DataFrame**: Finally, the updated DataFrame is printed to verify the addition of the new column.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