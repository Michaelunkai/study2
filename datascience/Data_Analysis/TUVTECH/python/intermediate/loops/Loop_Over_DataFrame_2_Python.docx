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Loop Over DataFrame (2) in Python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1_13522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**Question:**</w:t>
      </w:r>
    </w:p>
    <w:p>
      <w:r>
        <w:t>The row data that's generated by `iterrows()` on every run is a Pandas Series. This format is not very convenient to print out. Luckily, you can easily select variables from the Pandas Series using square brackets:</w:t>
        <w:br/>
        <w:br/>
        <w:t>```python</w:t>
        <w:br/>
        <w:t>for lab, row in brics.iterrows():</w:t>
        <w:br/>
        <w:t xml:space="preserve">    print(row['country'])</w:t>
        <w:br/>
        <w:t>```</w:t>
        <w:br/>
        <w:br/>
        <w:t>**Instructions:**</w:t>
        <w:br/>
        <w:t>Using the iterators `lab` and `row`, adapt the code in the for loop such that the first iteration prints out:</w:t>
        <w:br/>
        <w:t>`US: 809`, the second iteration `AUS: 731`, and so on.</w:t>
        <w:br/>
        <w:br/>
        <w:t>The output should be in the form `country: cars_per_cap`. Make sure to print out this exact string (with the correct spacing).</w:t>
        <w:br/>
        <w:br/>
        <w:t>- You can use `str()` to convert your integer data to a string so that you can print it in conjunction with the country label.</w:t>
      </w:r>
    </w:p>
    <w:p>
      <w:r>
        <w:t>**Answer:**</w:t>
      </w:r>
    </w:p>
    <w:p>
      <w:r>
        <w:t>Here is the Python code that solves the problem:</w:t>
      </w:r>
    </w:p>
    <w:p>
      <w:r>
        <w:br/>
        <w:t># Import pandas</w:t>
        <w:br/>
        <w:t>import pandas as pd</w:t>
        <w:br/>
        <w:br/>
        <w:t># Load the cars DataFrame</w:t>
        <w:br/>
        <w:t>cars = pd.read_csv('cars.csv', index_col=0)</w:t>
        <w:br/>
        <w:br/>
        <w:t># Iterate over rows of cars</w:t>
        <w:br/>
        <w:t>for lab, row in cars.iterrows():</w:t>
        <w:br/>
        <w:t xml:space="preserve">    print(f"{lab}: {row['cars_per_cap']}")</w:t>
        <w:br/>
      </w:r>
    </w:p>
    <w:p>
      <w:r>
        <w:t>**Explanation:**</w:t>
      </w:r>
    </w:p>
    <w:p>
      <w:r>
        <w:t>1. **Importing pandas**: The `pandas` library is imported to handle the DataFrame.</w:t>
        <w:br/>
        <w:t>2. **Loading the DataFrame**: The `cars` DataFrame is loaded from a CSV file (`cars.csv`) with the first column set as the index using `index_col=0`.</w:t>
        <w:br/>
        <w:t>3. **Iterating over rows**: The `iterrows()` method is used to iterate over the rows of the DataFrame. On each iteration:</w:t>
        <w:br/>
        <w:t xml:space="preserve">   - `lab` contains the row label (country code).</w:t>
        <w:br/>
        <w:t xml:space="preserve">   - `row` contains the contents of the row as a Series.</w:t>
        <w:br/>
        <w:t>4. **Printing formatted output**: The `print()` function uses an f-string to format the output as `country: cars_per_cap`, where `country` is the row label and `cars_per_cap` is the value from the column `cars_per_cap`. The integer value is converted to a string implicitly within the f-string.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