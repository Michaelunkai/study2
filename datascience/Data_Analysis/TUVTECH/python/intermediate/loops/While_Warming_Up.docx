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While: Warming Up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2123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The `while` loop is a repeated `if` statement. The code is executed over and over again, as long as the condition is `True`. Can you tell how many printouts the following `while` loop will do?</w:t>
        <w:br/>
        <w:t>```python</w:t>
        <w:br/>
        <w:t>x = 1</w:t>
        <w:br/>
        <w:t>while x &lt; 4:</w:t>
        <w:br/>
        <w:t xml:space="preserve">    print(x)</w:t>
        <w:br/>
        <w:t xml:space="preserve">    x = x + 1</w:t>
        <w:br/>
        <w:t>```</w:t>
        <w:br/>
        <w:t>Possible answers:</w:t>
        <w:br/>
        <w:t>1. 0</w:t>
        <w:br/>
        <w:t>2. 1</w:t>
        <w:br/>
        <w:t>3. 2</w:t>
        <w:br/>
        <w:t>4. 3</w:t>
        <w:br/>
        <w:t>5. 4</w:t>
        <w:br/>
      </w:r>
    </w:p>
    <w:p>
      <w:r>
        <w:t>**Answer:**</w:t>
      </w:r>
    </w:p>
    <w:p>
      <w:r>
        <w:t>The correct answer is **3**.</w:t>
      </w:r>
    </w:p>
    <w:p>
      <w:r>
        <w:t>**Explanation:**</w:t>
      </w:r>
    </w:p>
    <w:p>
      <w:r>
        <w:t>1. **Initialization**: The variable `x` is initialized to 1.</w:t>
        <w:br/>
        <w:t>2. **First iteration**: The condition `x &lt; 4` is checked. Since `x = 1`, the condition is `True`. The value of `x` is printed, and then `x` is incremented to 2.</w:t>
        <w:br/>
        <w:t>3. **Second iteration**: The condition `x &lt; 4` is checked again. Since `x = 2`, the condition is `True`. The value of `x` is printed, and then `x` is incremented to 3.</w:t>
        <w:br/>
        <w:t>4. **Third iteration**: The condition `x &lt; 4` is checked again. Since `x = 3`, the condition is `True`. The value of `x` is printed, and then `x` is incremented to 4.</w:t>
        <w:br/>
        <w:t>5. **Termination**: The condition `x &lt; 4` is checked again. Since `x = 4`, the condition is `False`. The loop terminates.</w:t>
        <w:br/>
        <w:t>6. **Conclusion**: The loop prints `x` three times: `1`, `2`, and `3`.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