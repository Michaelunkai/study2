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Loop Over a List in Python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1_00281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**Question:**</w:t>
      </w:r>
    </w:p>
    <w:p>
      <w:r>
        <w:t>Have another look at the `for` loop that Hugo showed in the video:</w:t>
        <w:br/>
        <w:br/>
        <w:t>```python</w:t>
        <w:br/>
        <w:t>fam = [1.73, 1.68, 1.71, 1.89]</w:t>
        <w:br/>
        <w:t>for height in fam:</w:t>
        <w:br/>
        <w:t xml:space="preserve">    print(height)</w:t>
        <w:br/>
        <w:t>```</w:t>
        <w:br/>
        <w:br/>
        <w:t>As usual, you simply have to indent the code with 4 spaces to tell Python which code should be executed in the `for` loop. The `areas` variable, containing the area of different rooms in your house, is already defined.</w:t>
        <w:br/>
        <w:br/>
        <w:t>**Instructions:**</w:t>
        <w:br/>
        <w:t>Write a `for` loop that iterates over all elements of the `areas` list and prints out every element separately.</w:t>
      </w:r>
    </w:p>
    <w:p>
      <w:r>
        <w:t>**Answer:**</w:t>
      </w:r>
    </w:p>
    <w:p>
      <w:r>
        <w:t>Here is the Python code that solves the problem:</w:t>
      </w:r>
    </w:p>
    <w:p>
      <w:r>
        <w:br/>
        <w:t># areas List</w:t>
        <w:br/>
        <w:t>areas = [11.25, 18.0, 20.0, 10.75, 9.50]</w:t>
        <w:br/>
        <w:br/>
        <w:t># Code the for loop</w:t>
        <w:br/>
        <w:t>for area in areas:</w:t>
        <w:br/>
        <w:t xml:space="preserve">    print(area)</w:t>
        <w:br/>
      </w:r>
    </w:p>
    <w:p>
      <w:r>
        <w:t>**Explanation:**</w:t>
      </w:r>
    </w:p>
    <w:p>
      <w:r>
        <w:t>1. **Initialization**: The `areas` list is defined, containing the areas of different rooms in a house.</w:t>
        <w:br/>
        <w:t>2. **For loop**: The `for` loop iterates over each element in the `areas` list.</w:t>
        <w:br/>
        <w:t>3. **Print statement**: Inside the loop, the `print(area)` statement outputs the value of the current element in the list.</w:t>
        <w:br/>
        <w:t>4. **Execution**: The loop runs once for each element in the `areas` list, printing each value separately.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