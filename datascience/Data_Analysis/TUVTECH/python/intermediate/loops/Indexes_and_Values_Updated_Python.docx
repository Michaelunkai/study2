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Indexes and Values (2) in Python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1_1309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For non-programmer folks, `room 0: 11.25` is strange. Wouldn't it be better if the count started at 1?</w:t>
        <w:br/>
        <w:br/>
        <w:t>**Instructions:**</w:t>
        <w:br/>
        <w:t>Adapt the `print()` function in the `for` loop so that the first printout becomes `room 1: 11.25`, the second one `room 2: 18.0`, and so on.</w:t>
      </w:r>
    </w:p>
    <w:p>
      <w:r>
        <w:t>**Answer:**</w:t>
      </w:r>
    </w:p>
    <w:p>
      <w:r>
        <w:t>Here is the Python code that solves the problem:</w:t>
      </w:r>
    </w:p>
    <w:p>
      <w:r>
        <w:br/>
        <w:t># areas list</w:t>
        <w:br/>
        <w:t>areas = [11.25, 18.0, 20.0, 10.75, 9.50]</w:t>
        <w:br/>
        <w:br/>
        <w:t># Code the for loop</w:t>
        <w:br/>
        <w:t>for index, area in enumerate(areas):</w:t>
        <w:br/>
        <w:t xml:space="preserve">    print(f"room {index + 1}: {area}")</w:t>
        <w:br/>
      </w:r>
    </w:p>
    <w:p>
      <w:r>
        <w:t>**Explanation:**</w:t>
      </w:r>
    </w:p>
    <w:p>
      <w:r>
        <w:t>1. **Initialization**: The `areas` list is defined, containing the areas of different rooms in a house.</w:t>
        <w:br/>
        <w:t>2. **Using enumerate()**: The `enumerate()` function is used to loop over the list and get both the index and the value of each element.</w:t>
        <w:br/>
        <w:t>3. **Adjusting the index**: To make the count start at 1 instead of 0, `index + 1` is used in the `print()` statement.</w:t>
        <w:br/>
        <w:t>4. **Print statement**: The `print()` statement is updated to use an f-string, ensuring the output format is `room x: y`, where `x` is the index incremented by 1 and `y` is the element value.</w:t>
        <w:br/>
        <w:t>5. **Execution**: The loop runs once for each element in the `areas` list, printing the adjusted index and value for each room.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