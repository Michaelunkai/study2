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Basic While Loop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0_2205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Below you can find an example from the video where the `error` variable, initially equal to 50.0, is divided by 4 and printed out on every run.</w:t>
        <w:br/>
        <w:br/>
        <w:t>```python</w:t>
        <w:br/>
        <w:t>error = 50.0</w:t>
        <w:br/>
        <w:t>while error &gt; 1:</w:t>
        <w:br/>
        <w:t xml:space="preserve">    error = error / 4</w:t>
        <w:br/>
        <w:t xml:space="preserve">    print(error)</w:t>
        <w:br/>
        <w:t>```</w:t>
        <w:br/>
        <w:br/>
        <w:t>This example will come in handy, because it's time to build a `while` loop yourself! We're going to code a `while` loop that implements a very basic control system for an inverted pendulum. If there's an offset from standing perfectly straight, the loop will incrementally fix this offset.</w:t>
        <w:br/>
        <w:br/>
        <w:t>**Instructions:**</w:t>
        <w:br/>
        <w:t>1. Create the variable `offset` with an initial value of `8`.</w:t>
        <w:br/>
        <w:t>2. Code a `while` loop that keeps running as long as `offset` is not equal to `0`. Inside the `while` loop:</w:t>
        <w:br/>
        <w:t xml:space="preserve">   - Print out the sentence `correcting...`.</w:t>
        <w:br/>
        <w:t xml:space="preserve">   - Next, decrease the value of `offset` by 1 using `offset = offset - 1`.</w:t>
        <w:br/>
        <w:t xml:space="preserve">   - Finally, still within your loop, print out `offset` so you can see how it changes.</w:t>
      </w:r>
    </w:p>
    <w:p>
      <w:r>
        <w:t>**Answer:**</w:t>
      </w:r>
    </w:p>
    <w:p>
      <w:r>
        <w:t>Here is the Python code that solves the problem:</w:t>
      </w:r>
    </w:p>
    <w:p>
      <w:r>
        <w:br/>
        <w:t># Initialize offset</w:t>
        <w:br/>
        <w:t>offset = 8</w:t>
        <w:br/>
        <w:br/>
        <w:t># Code the while loop</w:t>
        <w:br/>
        <w:t>while offset != 0:</w:t>
        <w:br/>
        <w:t xml:space="preserve">    print("correcting...")</w:t>
        <w:br/>
        <w:t xml:space="preserve">    offset = offset - 1</w:t>
        <w:br/>
        <w:t xml:space="preserve">    print(offset)</w:t>
        <w:br/>
      </w:r>
    </w:p>
    <w:p>
      <w:r>
        <w:t>**Explanation:**</w:t>
      </w:r>
    </w:p>
    <w:p>
      <w:r>
        <w:t>1. **Initialization**: The variable `offset` is initialized to `8`.</w:t>
        <w:br/>
        <w:t>2. **While loop condition**: The `while` loop runs as long as `offset` is not equal to `0`.</w:t>
        <w:br/>
        <w:t>3. **Inside the loop**:</w:t>
        <w:br/>
        <w:t xml:space="preserve">   - The message `correcting...` is printed.</w:t>
        <w:br/>
        <w:t xml:space="preserve">   - The value of `offset` is decreased by `1` using `offset = offset - 1`.</w:t>
        <w:br/>
        <w:t xml:space="preserve">   - The updated value of `offset` is printed to show how it changes during each iteration.</w:t>
        <w:br/>
        <w:t>4. **Loop termination**: When `offset` reaches `0`, the condition `offset != 0` evaluates to `False`, and the loop terminates.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