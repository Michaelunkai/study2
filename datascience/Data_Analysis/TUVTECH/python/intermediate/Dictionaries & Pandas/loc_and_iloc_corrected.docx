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0DB58" w14:textId="77777777" w:rsidR="00357676" w:rsidRDefault="00000000">
      <w:pPr>
        <w:pStyle w:val="Heading1"/>
      </w:pPr>
      <w:r>
        <w:t>loc and iloc (2) - Corrected</w:t>
      </w:r>
    </w:p>
    <w:p w14:paraId="2AAB8A59" w14:textId="77777777" w:rsidR="00357676" w:rsidRDefault="00000000">
      <w:r>
        <w:rPr>
          <w:noProof/>
        </w:rPr>
        <w:drawing>
          <wp:inline distT="0" distB="0" distL="0" distR="0" wp14:anchorId="492C492C" wp14:editId="42FFF2C7">
            <wp:extent cx="54864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41120_15002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47D6" w14:textId="77777777" w:rsidR="00357676" w:rsidRDefault="00000000">
      <w:pPr>
        <w:pStyle w:val="Heading2"/>
      </w:pPr>
      <w:r>
        <w:t>Question:</w:t>
      </w:r>
    </w:p>
    <w:p w14:paraId="70BB8580" w14:textId="77777777" w:rsidR="00357676" w:rsidRDefault="00000000">
      <w:r>
        <w:br/>
        <w:t xml:space="preserve">    Print out the drives_right value of the row corresponding to Morocco (its row label is MOR).</w:t>
      </w:r>
      <w:r>
        <w:br/>
      </w:r>
      <w:r>
        <w:br/>
        <w:t xml:space="preserve">    Print out a sub-DataFrame, containing the observations for Russia and Morocco and the columns country and drives_right.</w:t>
      </w:r>
      <w:r>
        <w:br/>
        <w:t xml:space="preserve">    </w:t>
      </w:r>
    </w:p>
    <w:p w14:paraId="64FD7882" w14:textId="77777777" w:rsidR="00357676" w:rsidRPr="00A3691B" w:rsidRDefault="00000000">
      <w:pPr>
        <w:pStyle w:val="Heading2"/>
        <w:rPr>
          <w:sz w:val="22"/>
          <w:szCs w:val="22"/>
        </w:rPr>
      </w:pPr>
      <w:r w:rsidRPr="00A3691B">
        <w:rPr>
          <w:sz w:val="22"/>
          <w:szCs w:val="22"/>
        </w:rPr>
        <w:lastRenderedPageBreak/>
        <w:t>Answer:</w:t>
      </w:r>
    </w:p>
    <w:p w14:paraId="4A631184" w14:textId="77777777" w:rsidR="00A3691B" w:rsidRPr="00A3691B" w:rsidRDefault="00A3691B" w:rsidP="00A3691B">
      <w:pPr>
        <w:pStyle w:val="Heading2"/>
        <w:rPr>
          <w:sz w:val="22"/>
          <w:szCs w:val="22"/>
          <w:lang w:val="en-IL"/>
        </w:rPr>
      </w:pPr>
      <w:r w:rsidRPr="00A3691B">
        <w:rPr>
          <w:sz w:val="22"/>
          <w:szCs w:val="22"/>
          <w:lang w:val="en-IL"/>
        </w:rPr>
        <w:t># Import cars data</w:t>
      </w:r>
    </w:p>
    <w:p w14:paraId="55A3DA7B" w14:textId="77777777" w:rsidR="00A3691B" w:rsidRPr="00A3691B" w:rsidRDefault="00A3691B" w:rsidP="00A3691B">
      <w:pPr>
        <w:pStyle w:val="Heading2"/>
        <w:rPr>
          <w:sz w:val="22"/>
          <w:szCs w:val="22"/>
          <w:lang w:val="en-IL"/>
        </w:rPr>
      </w:pPr>
      <w:r w:rsidRPr="00A3691B">
        <w:rPr>
          <w:sz w:val="22"/>
          <w:szCs w:val="22"/>
          <w:lang w:val="en-IL"/>
        </w:rPr>
        <w:t>import pandas as pd</w:t>
      </w:r>
    </w:p>
    <w:p w14:paraId="0A017F3F" w14:textId="77777777" w:rsidR="00A3691B" w:rsidRPr="00A3691B" w:rsidRDefault="00A3691B" w:rsidP="00A3691B">
      <w:pPr>
        <w:pStyle w:val="Heading2"/>
        <w:rPr>
          <w:sz w:val="22"/>
          <w:szCs w:val="22"/>
          <w:lang w:val="en-IL"/>
        </w:rPr>
      </w:pPr>
      <w:r w:rsidRPr="00A3691B">
        <w:rPr>
          <w:sz w:val="22"/>
          <w:szCs w:val="22"/>
          <w:lang w:val="en-IL"/>
        </w:rPr>
        <w:t>cars = </w:t>
      </w:r>
      <w:proofErr w:type="spellStart"/>
      <w:proofErr w:type="gramStart"/>
      <w:r w:rsidRPr="00A3691B">
        <w:rPr>
          <w:sz w:val="22"/>
          <w:szCs w:val="22"/>
          <w:lang w:val="en-IL"/>
        </w:rPr>
        <w:t>pd.read</w:t>
      </w:r>
      <w:proofErr w:type="gramEnd"/>
      <w:r w:rsidRPr="00A3691B">
        <w:rPr>
          <w:sz w:val="22"/>
          <w:szCs w:val="22"/>
          <w:lang w:val="en-IL"/>
        </w:rPr>
        <w:t>_csv</w:t>
      </w:r>
      <w:proofErr w:type="spellEnd"/>
      <w:r w:rsidRPr="00A3691B">
        <w:rPr>
          <w:sz w:val="22"/>
          <w:szCs w:val="22"/>
          <w:lang w:val="en-IL"/>
        </w:rPr>
        <w:t>('cars.csv', </w:t>
      </w:r>
      <w:proofErr w:type="spellStart"/>
      <w:r w:rsidRPr="00A3691B">
        <w:rPr>
          <w:sz w:val="22"/>
          <w:szCs w:val="22"/>
          <w:lang w:val="en-IL"/>
        </w:rPr>
        <w:t>index_col</w:t>
      </w:r>
      <w:proofErr w:type="spellEnd"/>
      <w:r w:rsidRPr="00A3691B">
        <w:rPr>
          <w:sz w:val="22"/>
          <w:szCs w:val="22"/>
          <w:lang w:val="en-IL"/>
        </w:rPr>
        <w:t> = 0)</w:t>
      </w:r>
    </w:p>
    <w:p w14:paraId="767B5033" w14:textId="77777777" w:rsidR="00A3691B" w:rsidRPr="00A3691B" w:rsidRDefault="00A3691B" w:rsidP="00A3691B">
      <w:pPr>
        <w:pStyle w:val="Heading2"/>
        <w:rPr>
          <w:sz w:val="22"/>
          <w:szCs w:val="22"/>
          <w:lang w:val="en-IL"/>
        </w:rPr>
      </w:pPr>
    </w:p>
    <w:p w14:paraId="73C0BD32" w14:textId="77777777" w:rsidR="00A3691B" w:rsidRPr="00A3691B" w:rsidRDefault="00A3691B" w:rsidP="00A3691B">
      <w:pPr>
        <w:pStyle w:val="Heading2"/>
        <w:rPr>
          <w:sz w:val="22"/>
          <w:szCs w:val="22"/>
          <w:lang w:val="en-IL"/>
        </w:rPr>
      </w:pPr>
      <w:r w:rsidRPr="00A3691B">
        <w:rPr>
          <w:sz w:val="22"/>
          <w:szCs w:val="22"/>
          <w:lang w:val="en-IL"/>
        </w:rPr>
        <w:t># Print out </w:t>
      </w:r>
      <w:proofErr w:type="spellStart"/>
      <w:r w:rsidRPr="00A3691B">
        <w:rPr>
          <w:sz w:val="22"/>
          <w:szCs w:val="22"/>
          <w:lang w:val="en-IL"/>
        </w:rPr>
        <w:t>drives_right</w:t>
      </w:r>
      <w:proofErr w:type="spellEnd"/>
      <w:r w:rsidRPr="00A3691B">
        <w:rPr>
          <w:sz w:val="22"/>
          <w:szCs w:val="22"/>
          <w:lang w:val="en-IL"/>
        </w:rPr>
        <w:t> value of Morocco</w:t>
      </w:r>
    </w:p>
    <w:p w14:paraId="44270CFE" w14:textId="77777777" w:rsidR="00A3691B" w:rsidRPr="00A3691B" w:rsidRDefault="00A3691B" w:rsidP="00A3691B">
      <w:pPr>
        <w:pStyle w:val="Heading2"/>
        <w:rPr>
          <w:sz w:val="22"/>
          <w:szCs w:val="22"/>
          <w:lang w:val="en-IL"/>
        </w:rPr>
      </w:pPr>
      <w:proofErr w:type="gramStart"/>
      <w:r w:rsidRPr="00A3691B">
        <w:rPr>
          <w:sz w:val="22"/>
          <w:szCs w:val="22"/>
          <w:lang w:val="en-IL"/>
        </w:rPr>
        <w:t>print(</w:t>
      </w:r>
      <w:proofErr w:type="gramEnd"/>
      <w:r w:rsidRPr="00A3691B">
        <w:rPr>
          <w:sz w:val="22"/>
          <w:szCs w:val="22"/>
          <w:lang w:val="en-IL"/>
        </w:rPr>
        <w:t>cars.at['MOR', '</w:t>
      </w:r>
      <w:proofErr w:type="spellStart"/>
      <w:r w:rsidRPr="00A3691B">
        <w:rPr>
          <w:sz w:val="22"/>
          <w:szCs w:val="22"/>
          <w:lang w:val="en-IL"/>
        </w:rPr>
        <w:t>drives_right</w:t>
      </w:r>
      <w:proofErr w:type="spellEnd"/>
      <w:r w:rsidRPr="00A3691B">
        <w:rPr>
          <w:sz w:val="22"/>
          <w:szCs w:val="22"/>
          <w:lang w:val="en-IL"/>
        </w:rPr>
        <w:t>'])</w:t>
      </w:r>
    </w:p>
    <w:p w14:paraId="292A406B" w14:textId="77777777" w:rsidR="00A3691B" w:rsidRPr="00A3691B" w:rsidRDefault="00A3691B" w:rsidP="00A3691B">
      <w:pPr>
        <w:pStyle w:val="Heading2"/>
        <w:rPr>
          <w:sz w:val="22"/>
          <w:szCs w:val="22"/>
          <w:lang w:val="en-IL"/>
        </w:rPr>
      </w:pPr>
      <w:r w:rsidRPr="00A3691B">
        <w:rPr>
          <w:sz w:val="22"/>
          <w:szCs w:val="22"/>
          <w:lang w:val="en-IL"/>
        </w:rPr>
        <w:t>    </w:t>
      </w:r>
    </w:p>
    <w:p w14:paraId="54F62209" w14:textId="77777777" w:rsidR="00A3691B" w:rsidRPr="00A3691B" w:rsidRDefault="00A3691B" w:rsidP="00A3691B">
      <w:pPr>
        <w:pStyle w:val="Heading2"/>
        <w:rPr>
          <w:sz w:val="22"/>
          <w:szCs w:val="22"/>
          <w:lang w:val="en-IL"/>
        </w:rPr>
      </w:pPr>
      <w:r w:rsidRPr="00A3691B">
        <w:rPr>
          <w:sz w:val="22"/>
          <w:szCs w:val="22"/>
          <w:lang w:val="en-IL"/>
        </w:rPr>
        <w:t>    # Print sub-DataFrame for Russia and Morocco, columns country and drives_right</w:t>
      </w:r>
    </w:p>
    <w:p w14:paraId="018492F5" w14:textId="77777777" w:rsidR="00A3691B" w:rsidRPr="00A3691B" w:rsidRDefault="00A3691B" w:rsidP="00A3691B">
      <w:pPr>
        <w:pStyle w:val="Heading2"/>
        <w:rPr>
          <w:sz w:val="22"/>
          <w:szCs w:val="22"/>
          <w:lang w:val="en-IL"/>
        </w:rPr>
      </w:pPr>
      <w:proofErr w:type="gramStart"/>
      <w:r w:rsidRPr="00A3691B">
        <w:rPr>
          <w:sz w:val="22"/>
          <w:szCs w:val="22"/>
          <w:lang w:val="en-IL"/>
        </w:rPr>
        <w:t>print(</w:t>
      </w:r>
      <w:proofErr w:type="spellStart"/>
      <w:proofErr w:type="gramEnd"/>
      <w:r w:rsidRPr="00A3691B">
        <w:rPr>
          <w:sz w:val="22"/>
          <w:szCs w:val="22"/>
          <w:lang w:val="en-IL"/>
        </w:rPr>
        <w:t>cars.loc</w:t>
      </w:r>
      <w:proofErr w:type="spellEnd"/>
      <w:r w:rsidRPr="00A3691B">
        <w:rPr>
          <w:sz w:val="22"/>
          <w:szCs w:val="22"/>
          <w:lang w:val="en-IL"/>
        </w:rPr>
        <w:t>[['RU', 'MOR'], ['country', '</w:t>
      </w:r>
      <w:proofErr w:type="spellStart"/>
      <w:r w:rsidRPr="00A3691B">
        <w:rPr>
          <w:sz w:val="22"/>
          <w:szCs w:val="22"/>
          <w:lang w:val="en-IL"/>
        </w:rPr>
        <w:t>drives_right</w:t>
      </w:r>
      <w:proofErr w:type="spellEnd"/>
      <w:r w:rsidRPr="00A3691B">
        <w:rPr>
          <w:sz w:val="22"/>
          <w:szCs w:val="22"/>
          <w:lang w:val="en-IL"/>
        </w:rPr>
        <w:t>']])</w:t>
      </w:r>
    </w:p>
    <w:p w14:paraId="390CDF92" w14:textId="77777777" w:rsidR="00357676" w:rsidRPr="00A3691B" w:rsidRDefault="00000000">
      <w:pPr>
        <w:pStyle w:val="Heading2"/>
        <w:rPr>
          <w:sz w:val="22"/>
          <w:szCs w:val="22"/>
        </w:rPr>
      </w:pPr>
      <w:proofErr w:type="gramStart"/>
      <w:r w:rsidRPr="00A3691B">
        <w:rPr>
          <w:sz w:val="22"/>
          <w:szCs w:val="22"/>
        </w:rPr>
        <w:t>Code Explanation</w:t>
      </w:r>
      <w:proofErr w:type="gramEnd"/>
      <w:r w:rsidRPr="00A3691B">
        <w:rPr>
          <w:sz w:val="22"/>
          <w:szCs w:val="22"/>
        </w:rPr>
        <w:t>:</w:t>
      </w:r>
    </w:p>
    <w:p w14:paraId="3DE9B0B1" w14:textId="77777777" w:rsidR="00357676" w:rsidRDefault="00000000">
      <w:r>
        <w:br/>
        <w:t xml:space="preserve">    1. `import pandas as pd`: Imports the </w:t>
      </w:r>
      <w:proofErr w:type="gramStart"/>
      <w:r>
        <w:t>pandas</w:t>
      </w:r>
      <w:proofErr w:type="gramEnd"/>
      <w:r>
        <w:t xml:space="preserve"> library for data manipulation and analysis.</w:t>
      </w:r>
      <w:r>
        <w:br/>
        <w:t xml:space="preserve">    2. `cars = pd.read_csv('cars.csv', index_col=0)`: Reads the 'cars.csv' file into a pandas DataFrame and sets the first column as the index.</w:t>
      </w:r>
      <w:r>
        <w:br/>
        <w:t xml:space="preserve">    3. `print(cars.at['MOR', 'drives_right'])`: Uses the `at` method to access the 'drives_right' value for the row labeled 'MOR' (Morocco) efficiently. </w:t>
      </w:r>
      <w:r>
        <w:br/>
        <w:t xml:space="preserve">       It is more optimized for accessing a single value compared to `loc`.</w:t>
      </w:r>
      <w:r>
        <w:br/>
        <w:t xml:space="preserve">    4. `print(cars.loc[['RUS', 'MOR'], ['country', 'drives_right']])`: Uses the `loc` method to select rows labeled 'RUS' (Russia) and 'MOR' (Morocco) and restricts</w:t>
      </w:r>
      <w:r>
        <w:br/>
        <w:t xml:space="preserve">       the columns to 'country' and 'drives_right', then prints the resulting sub-DataFrame.</w:t>
      </w:r>
      <w:r>
        <w:br/>
        <w:t xml:space="preserve">       Ensure the row labels ('RUS' and 'MOR') exist in the DataFrame, or this line will throw a KeyError.</w:t>
      </w:r>
      <w:r>
        <w:br/>
        <w:t xml:space="preserve">    </w:t>
      </w:r>
    </w:p>
    <w:sectPr w:rsidR="003576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20069">
    <w:abstractNumId w:val="8"/>
  </w:num>
  <w:num w:numId="2" w16cid:durableId="1079328958">
    <w:abstractNumId w:val="6"/>
  </w:num>
  <w:num w:numId="3" w16cid:durableId="1126847352">
    <w:abstractNumId w:val="5"/>
  </w:num>
  <w:num w:numId="4" w16cid:durableId="1345942091">
    <w:abstractNumId w:val="4"/>
  </w:num>
  <w:num w:numId="5" w16cid:durableId="1888881807">
    <w:abstractNumId w:val="7"/>
  </w:num>
  <w:num w:numId="6" w16cid:durableId="683020657">
    <w:abstractNumId w:val="3"/>
  </w:num>
  <w:num w:numId="7" w16cid:durableId="1750689598">
    <w:abstractNumId w:val="2"/>
  </w:num>
  <w:num w:numId="8" w16cid:durableId="307903446">
    <w:abstractNumId w:val="1"/>
  </w:num>
  <w:num w:numId="9" w16cid:durableId="114361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7676"/>
    <w:rsid w:val="00A3691B"/>
    <w:rsid w:val="00AA1D8D"/>
    <w:rsid w:val="00B47730"/>
    <w:rsid w:val="00CB0664"/>
    <w:rsid w:val="00CD00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1FAD9"/>
  <w14:defaultImageDpi w14:val="300"/>
  <w15:docId w15:val="{702E6B63-4251-4CE6-A36B-95237874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9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 Fed</cp:lastModifiedBy>
  <cp:revision>2</cp:revision>
  <dcterms:created xsi:type="dcterms:W3CDTF">2013-12-23T23:15:00Z</dcterms:created>
  <dcterms:modified xsi:type="dcterms:W3CDTF">2024-11-20T13:09:00Z</dcterms:modified>
  <cp:category/>
</cp:coreProperties>
</file>