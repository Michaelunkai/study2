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CSV to DataFrame (1) in Python using Pandas - Explanation and Solution</w:t>
      </w:r>
    </w:p>
    <w:p>
      <w:pPr>
        <w:pStyle w:val="Heading2"/>
      </w:pPr>
      <w:r>
        <w:t>Problem Statement</w:t>
      </w:r>
    </w:p>
    <w:p>
      <w:r>
        <w:t>You are provided with data stored in a CSV file named 'cars.csv'. The tasks are: 1) Import the pandas library as pd. 2) Use the pd.read_csv() function to import the data from 'cars.csv' into a DataFrame named cars. 3) Print the cars DataFrame to verify that the data has been loaded correctly.</w:t>
      </w:r>
    </w:p>
    <w:p>
      <w:pPr>
        <w:pStyle w:val="Heading2"/>
      </w:pPr>
      <w:r>
        <w:t>Instructions</w:t>
      </w:r>
    </w:p>
    <w:p>
      <w:r>
        <w:t>- Import pandas as pd.</w:t>
      </w:r>
    </w:p>
    <w:p>
      <w:r>
        <w:t>- Use the pd.read_csv() function to load the data from 'cars.csv' into a DataFrame named cars.</w:t>
      </w:r>
    </w:p>
    <w:p>
      <w:r>
        <w:t>- Print the cars DataFrame to ensure the data has been loaded properly.</w:t>
      </w:r>
    </w:p>
    <w:p>
      <w:pPr>
        <w:pStyle w:val="Heading2"/>
      </w:pPr>
      <w:r>
        <w:t>Solution</w:t>
      </w:r>
    </w:p>
    <w:p>
      <w:pPr/>
      <w:r>
        <w:t>Here's how to import the data from the CSV file into a DataFrame and print it:</w:t>
        <w:br/>
      </w:r>
    </w:p>
    <w:p>
      <w:pPr/>
      <w:r>
        <w:t>import pandas as pd</w:t>
        <w:br/>
        <w:br/>
        <w:t># Import the cars.csv data</w:t>
        <w:br/>
        <w:t>cars = pd.read_csv('cars.csv')</w:t>
        <w:br/>
        <w:br/>
        <w:t># Print the DataFrame</w:t>
        <w:br/>
        <w:t>print(cars)</w:t>
      </w:r>
    </w:p>
    <w:p>
      <w:pPr>
        <w:pStyle w:val="Heading2"/>
      </w:pPr>
      <w:r>
        <w:t>Explanation</w:t>
      </w:r>
    </w:p>
    <w:p>
      <w:r>
        <w:t>1. We start by importing the pandas library as pd, which is a common alias used for Pandas.</w:t>
      </w:r>
    </w:p>
    <w:p>
      <w:r>
        <w:t>2. We use the pd.read_csv() function to read data from the 'cars.csv' file. This function takes the file path as an argument and converts the data into a DataFrame.</w:t>
      </w:r>
    </w:p>
    <w:p>
      <w:r>
        <w:t>3. Finally, we print the cars DataFrame to verify that the data has been successfully loaded and displayed in a tabular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