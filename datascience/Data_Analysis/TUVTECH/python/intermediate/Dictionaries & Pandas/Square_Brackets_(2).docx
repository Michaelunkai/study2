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Square Brackets (2)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439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Instructions:</w:t>
      </w:r>
    </w:p>
    <w:p>
      <w:r>
        <w:br/>
        <w:t>1. Select the first 3 observations from cars and print them out.</w:t>
        <w:br/>
        <w:t>2. Select the fourth, fifth, and sixth observations, corresponding to row indexes 3, 4, and 5, and print them out.</w:t>
        <w:br/>
      </w:r>
    </w:p>
    <w:p>
      <w:pPr>
        <w:pStyle w:val="Heading2"/>
      </w:pPr>
      <w:r>
        <w:t>Code and Explanation:</w:t>
      </w:r>
    </w:p>
    <w:p>
      <w:r>
        <w:br/>
        <w:t># Import cars data</w:t>
        <w:br/>
        <w:t>import pandas as pd</w:t>
        <w:br/>
        <w:t>cars = pd.read_csv('cars.csv', index_col=0)</w:t>
        <w:br/>
        <w:br/>
        <w:t># Print out first 3 observations</w:t>
        <w:br/>
        <w:t>print(cars[0:3])</w:t>
        <w:br/>
        <w:br/>
        <w:t># Print out fourth, fifth, and sixth observation</w:t>
        <w:br/>
        <w:t>print(cars[3:6])</w:t>
        <w:br/>
      </w:r>
    </w:p>
    <w:p>
      <w:r>
        <w:br/>
        <w:t>Explanation of the Code:</w:t>
        <w:br/>
        <w:t>1. The 'cars.csv' file is read into a Pandas DataFrame using pd.read_csv with index_col=0 to set the first column as the index.</w:t>
        <w:br/>
        <w:t>2. The slicing 'cars[0:3]' selects the first 3 rows (index positions 0, 1, and 2).</w:t>
        <w:br/>
        <w:t>3. The slicing 'cars[3:6]' selects the rows with index positions 3, 4, and 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