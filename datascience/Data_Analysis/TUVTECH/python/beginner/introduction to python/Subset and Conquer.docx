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Subset and Conquer - Python Exercise</w:t>
      </w:r>
    </w:p>
    <w:p>
      <w:r>
        <w:t>Below is the image provided along with the recreated question, terminal output, and answer: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Recreated Question and Terminal</w:t>
      </w:r>
    </w:p>
    <w:p>
      <w:r>
        <w:t>Subset and Conquer</w:t>
        <w:br/>
        <w:t>Subsetting Python lists is a piece of cake. Take the code sample below, which creates a list x and then selects "b" from it. "b" is the second element, so it has index 1. You can also use negative indexing.</w:t>
        <w:br/>
      </w:r>
    </w:p>
    <w:p>
      <w:r>
        <w:br/>
        <w:t>x = ["a", "b", "c", "d"]</w:t>
        <w:br/>
        <w:t>x[1]   # selects "b"</w:t>
        <w:br/>
        <w:t>x[-3]  # same result!</w:t>
        <w:br/>
      </w:r>
    </w:p>
    <w:p>
      <w:r>
        <w:br/>
        <w:t>Remember the areas list from before, containing both strings and floats? Its definition is already in the script. Can you add the correct code to do some Python subsetting?</w:t>
        <w:br/>
        <w:br/>
        <w:t>Instructions:</w:t>
        <w:br/>
        <w:t>- Print out the second element from the areas list (it has the value 11.25).</w:t>
        <w:br/>
        <w:t>- Subset and print out the last element of areas, being 9.50. Using a negative index makes sense here!</w:t>
        <w:br/>
        <w:t>- Select the number representing the area of the living room (20.0) and print it out.</w:t>
        <w:br/>
      </w:r>
    </w:p>
    <w:p>
      <w:pPr>
        <w:pStyle w:val="Heading2"/>
      </w:pPr>
      <w:r>
        <w:t>Answer</w:t>
      </w:r>
    </w:p>
    <w:p>
      <w:r>
        <w:br/>
        <w:t># Create the areas List</w:t>
        <w:br/>
        <w:t>areas = ["hallway", 11.25, "kitchen", 18.0, "living room", 20.0, "bedroom", 10.75, "bathroom", 9.50]</w:t>
        <w:br/>
        <w:br/>
        <w:t># Print out second element from areas</w:t>
        <w:br/>
        <w:t>print(areas[1])</w:t>
        <w:br/>
        <w:br/>
        <w:t># Print out last element from areas</w:t>
        <w:br/>
        <w:t>print(areas[-1])</w:t>
        <w:br/>
        <w:br/>
        <w:t># Print out the area of the living room</w:t>
        <w:br/>
        <w:t>print(areas[5])</w:t>
        <w:br/>
      </w:r>
    </w:p>
    <w:p>
      <w:pPr>
        <w:pStyle w:val="Heading2"/>
      </w:pPr>
      <w:r>
        <w:t>Explanation of the Answer</w:t>
      </w:r>
    </w:p>
    <w:p>
      <w:r>
        <w:br/>
        <w:t>The code uses indexing to access elements in the areas list. areas[1] retrieves 11.25, the second element. areas[-1] accesses the last element, 9.50, using negative indexing. areas[5] retrieves 20.0, the area of the living room. Indexing helps extract specific values efficiently.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