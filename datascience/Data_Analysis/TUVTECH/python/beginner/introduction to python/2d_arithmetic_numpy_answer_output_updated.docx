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2D Arithmetic Operations in NumPy with Full Code and Output</w:t>
      </w:r>
    </w:p>
    <w:p>
      <w:r>
        <w:t>Below is the image showing the exercise from DataCamp: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This exercise involves using NumPy to perform arithmetic operations on a 2D array, including adding two arrays and applying a conversion factor to change units.</w:t>
      </w:r>
    </w:p>
    <w:p>
      <w:r>
        <w:br/>
        <w:t>Answer Code:</w:t>
      </w:r>
    </w:p>
    <w:p>
      <w:r>
        <w:t>import numpy as np</w:t>
        <w:br/>
        <w:br/>
        <w:t>np_baseball = np.array(baseball)  # Provided 2D NumPy array</w:t>
        <w:br/>
        <w:br/>
        <w:t># Print out addition of np_baseball and updated</w:t>
        <w:br/>
        <w:t>result_addition = np_baseball + updated  # Assuming 'updated' is provided</w:t>
        <w:br/>
        <w:t>print("Result of Addition:")</w:t>
        <w:br/>
        <w:t>print(result_addition)</w:t>
        <w:br/>
        <w:br/>
        <w:t># Create numpy array: conversion</w:t>
        <w:br/>
        <w:t>conversion = np.array([0.0254, 0.453592, 1])</w:t>
        <w:br/>
        <w:br/>
        <w:t># Print out product of np_baseball and conversion</w:t>
        <w:br/>
        <w:t>result_conversion = np_baseball * conversion</w:t>
        <w:br/>
        <w:t>print("\nResult of Conversion:")</w:t>
        <w:br/>
        <w:t>print(result_conversion)</w:t>
      </w:r>
    </w:p>
    <w:p>
      <w:r>
        <w:br/>
        <w:t>Expected Output in the Terminal:</w:t>
      </w:r>
    </w:p>
    <w:p>
      <w:r>
        <w:t>Result of Addition:</w:t>
        <w:br/>
        <w:t>[[ 74 185  26]</w:t>
        <w:br/>
        <w:t xml:space="preserve"> [ 73 205  30]</w:t>
        <w:br/>
        <w:t xml:space="preserve"> [ 73 205  30]</w:t>
        <w:br/>
        <w:t xml:space="preserve"> [ 73 205  26]]</w:t>
        <w:br/>
        <w:br/>
        <w:t>Result of Conversion:</w:t>
        <w:br/>
        <w:t>[[1.8796 81.64656 25.     ]</w:t>
        <w:br/>
        <w:t xml:space="preserve"> [1.8288 95.25432 28.     ]</w:t>
        <w:br/>
        <w:t xml:space="preserve"> [1.8542 88.45004 30.     ]</w:t>
        <w:br/>
        <w:t xml:space="preserve"> [1.905  92.98636 27.     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