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Converting Baseball Players' Height from Inches to Meters Using NumPy</w:t>
      </w:r>
    </w:p>
    <w:p>
      <w:r>
        <w:t>Below is the image showing the exercise from DataCamp:</w:t>
      </w:r>
    </w:p>
    <w:p>
      <w:r>
        <w:drawing>
          <wp:inline xmlns:a="http://schemas.openxmlformats.org/drawingml/2006/main" xmlns:pic="http://schemas.openxmlformats.org/drawingml/2006/picture">
            <wp:extent cx="5486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Exercise Explanation:</w:t>
      </w:r>
    </w:p>
    <w:p>
      <w:r>
        <w:t>The exercise involves using the NumPy package to create an array from the given 'height_in' list. The goal is to convert the heights from inches to meters and print the resulting values.</w:t>
      </w:r>
    </w:p>
    <w:p>
      <w:r>
        <w:br/>
        <w:t>Answer Code:</w:t>
      </w:r>
    </w:p>
    <w:p>
      <w:r>
        <w:t>import numpy as np</w:t>
        <w:br/>
        <w:t>np_height_in = np.array(height_in)</w:t>
        <w:br/>
        <w:t>print(np_height_in)</w:t>
        <w:br/>
        <w:t>np_height_m = np_height_in * 0.0254</w:t>
        <w:br/>
        <w:t>print(np_height_m)</w:t>
      </w:r>
    </w:p>
    <w:p>
      <w:r>
        <w:br/>
        <w:t>Explanation of the Code:</w:t>
      </w:r>
    </w:p>
    <w:p>
      <w:r>
        <w:t>We first import NumPy as np and convert the 'height_in' list into a NumPy array named np_height_in. We then convert the values to meters by multiplying the array by 0.0254, the conversion factor from inches to meters. Finally, we print both arrays.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