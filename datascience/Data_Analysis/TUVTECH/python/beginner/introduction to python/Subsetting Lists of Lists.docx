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Lists of Lists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Subsetting Lists of Lists</w:t>
        <w:br/>
        <w:t>A Python list can also contain other lists.</w:t>
        <w:br/>
        <w:t>To subset lists of lists, you can use the same technique as before: square brackets. This would look something like this for a list, house:</w:t>
        <w:br/>
      </w:r>
    </w:p>
    <w:p>
      <w:r>
        <w:br/>
        <w:t>house[2][0]</w:t>
        <w:br/>
      </w:r>
    </w:p>
    <w:p>
      <w:r>
        <w:br/>
        <w:t>Instructions:</w:t>
        <w:br/>
        <w:t>- Subset the house list to get the float 9.5.</w:t>
        <w:br/>
      </w:r>
    </w:p>
    <w:p>
      <w:pPr>
        <w:pStyle w:val="Heading2"/>
      </w:pPr>
      <w:r>
        <w:t>Answer</w:t>
      </w:r>
    </w:p>
    <w:p>
      <w:r>
        <w:br/>
        <w:t># Given list of lists</w:t>
        <w:br/>
        <w:t>house = [["hallway", 11.25],</w:t>
        <w:br/>
        <w:t xml:space="preserve">         ["kitchen", 18.0],</w:t>
        <w:br/>
        <w:t xml:space="preserve">         ["Living room", 20.0],</w:t>
        <w:br/>
        <w:t xml:space="preserve">         ["bedroom", 10.75],</w:t>
        <w:br/>
        <w:t xml:space="preserve">         ["bathroom", 9.50]]</w:t>
        <w:br/>
        <w:br/>
        <w:t># Subset the house list to get 9.5</w:t>
        <w:br/>
        <w:t>print(house[4][1])</w:t>
        <w:br/>
      </w:r>
    </w:p>
    <w:p>
      <w:pPr>
        <w:pStyle w:val="Heading2"/>
      </w:pPr>
      <w:r>
        <w:t>Explanation of the Answer</w:t>
      </w:r>
    </w:p>
    <w:p>
      <w:r>
        <w:br/>
        <w:t>The code accesses the nested list containing "bathroom" and 9.5 using house[4]. Then, to get the float 9.5, we use house[4][1]. The first index (4) selects the "bathroom" list, and the second index (1) selects the second element, which is 9.5.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