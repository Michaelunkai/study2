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Arguments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Multiple Arguments</w:t>
        <w:br/>
        <w:t>In the previous exercise, you identified optional arguments by viewing the documentation with help(). You'll now apply this to change the behavior of the sorted() function.</w:t>
        <w:br/>
      </w:r>
    </w:p>
    <w:p>
      <w:r>
        <w:br/>
        <w:t>Have a look at the documentation of sorted() by typing help(sorted) in the IPython Shell.</w:t>
        <w:br/>
        <w:br/>
        <w:t>You'll see that sorted() takes three arguments: iterable, key, and reverse. In this exercise, you'll only have to specify iterable and reverse, not key.</w:t>
        <w:br/>
        <w:br/>
        <w:t>Two lists have been created for you.</w:t>
        <w:br/>
        <w:br/>
        <w:t>Can you paste them together and sort them in descending order?</w:t>
        <w:br/>
      </w:r>
    </w:p>
    <w:p>
      <w:r>
        <w:br/>
        <w:t>Instructions:</w:t>
        <w:br/>
        <w:t>- Use + to merge the contents of first and second into a new list: full.</w:t>
        <w:br/>
        <w:t>- Call sorted() on full and specify the reverse argument to be True. Save the sorted list as full_sorted.</w:t>
        <w:br/>
        <w:t>- Finish off by printing out full_sorted.</w:t>
        <w:br/>
      </w:r>
    </w:p>
    <w:p>
      <w:pPr>
        <w:pStyle w:val="Heading2"/>
      </w:pPr>
      <w:r>
        <w:t>Answer</w:t>
      </w:r>
    </w:p>
    <w:p>
      <w:r>
        <w:br/>
        <w:t># Create lists first and second</w:t>
        <w:br/>
        <w:t>first = [11.25, 18.0, 20.0]</w:t>
        <w:br/>
        <w:t>second = [10.75, 9.50]</w:t>
        <w:br/>
        <w:br/>
        <w:t># Paste together first and second: full</w:t>
        <w:br/>
        <w:t>full = first + second</w:t>
        <w:br/>
        <w:br/>
        <w:t># Sort full in descending order: full_sorted</w:t>
        <w:br/>
        <w:t>full_sorted = sorted(full, reverse=True)</w:t>
        <w:br/>
        <w:br/>
        <w:t># Print out full_sorted</w:t>
        <w:br/>
        <w:t>print(full_sorted)</w:t>
        <w:br/>
      </w:r>
    </w:p>
    <w:p>
      <w:pPr>
        <w:pStyle w:val="Heading2"/>
      </w:pPr>
      <w:r>
        <w:t>Explanation of the Answer</w:t>
      </w:r>
    </w:p>
    <w:p>
      <w:r>
        <w:br/>
        <w:t>The code merges the lists first and second using the + operator. The sorted() function is called on the combined list full, with the reverse argument set to True to sort in descending order. The result is stored in full_sorted and printed, displaying the numbers from largest to smallest.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