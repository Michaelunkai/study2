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1ACC2" w14:textId="77777777" w:rsidR="00F23EFF" w:rsidRDefault="00000000">
      <w:pPr>
        <w:pStyle w:val="Heading1"/>
      </w:pPr>
      <w:r>
        <w:t>Slicing and Dicing - Python Exercise</w:t>
      </w:r>
    </w:p>
    <w:p w14:paraId="7E1D89E1" w14:textId="77777777" w:rsidR="00F23EFF" w:rsidRDefault="00000000">
      <w:r>
        <w:t>Below is the image provided along with the recreated question, terminal output, and answer:</w:t>
      </w:r>
    </w:p>
    <w:p w14:paraId="4E3F8329" w14:textId="77777777" w:rsidR="00F23EFF" w:rsidRDefault="00000000">
      <w:r>
        <w:rPr>
          <w:noProof/>
        </w:rPr>
        <w:drawing>
          <wp:inline distT="0" distB="0" distL="0" distR="0" wp14:anchorId="188F05B8" wp14:editId="4E26BAC5">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5.png"/>
                    <pic:cNvPicPr/>
                  </pic:nvPicPr>
                  <pic:blipFill rotWithShape="1">
                    <a:blip r:embed="rId6"/>
                    <a:srcRect l="-17565" t="1482" r="50117" b="-1482"/>
                    <a:stretch/>
                  </pic:blipFill>
                  <pic:spPr>
                    <a:xfrm>
                      <a:off x="0" y="0"/>
                      <a:ext cx="5486400" cy="3429000"/>
                    </a:xfrm>
                    <a:prstGeom prst="rect">
                      <a:avLst/>
                    </a:prstGeom>
                  </pic:spPr>
                </pic:pic>
              </a:graphicData>
            </a:graphic>
          </wp:inline>
        </w:drawing>
      </w:r>
    </w:p>
    <w:p w14:paraId="759790A3" w14:textId="77777777" w:rsidR="00F23EFF" w:rsidRDefault="00000000">
      <w:pPr>
        <w:pStyle w:val="Heading2"/>
      </w:pPr>
      <w:r>
        <w:t>Recreated Question and Terminal</w:t>
      </w:r>
    </w:p>
    <w:p w14:paraId="5294A7C3" w14:textId="77777777" w:rsidR="00F23EFF" w:rsidRDefault="00000000">
      <w:r>
        <w:t>Slicing and Dicing</w:t>
      </w:r>
      <w:r>
        <w:br/>
        <w:t>Selecting single values from a list is just one part of the story. It’s also possible to slice your list, which means selecting multiple elements from your list. Use the slicing syntax:</w:t>
      </w:r>
      <w:r>
        <w:br/>
      </w:r>
    </w:p>
    <w:p w14:paraId="2BF4C912" w14:textId="77777777" w:rsidR="00F23EFF" w:rsidRDefault="00000000">
      <w:r>
        <w:br/>
        <w:t>my_list[start:end]</w:t>
      </w:r>
      <w:r>
        <w:br/>
      </w:r>
      <w:r>
        <w:br/>
        <w:t>The start index will be included, while the end index is not. However, it’s also possible not to specify these indexes. If you don’t specify the start index, Python figures out that you want to start your slice at the beginning of your list.</w:t>
      </w:r>
      <w:r>
        <w:br/>
      </w:r>
    </w:p>
    <w:p w14:paraId="68D27A39" w14:textId="77777777" w:rsidR="00F23EFF" w:rsidRDefault="00000000">
      <w:r>
        <w:br/>
        <w:t>Instructions:</w:t>
      </w:r>
      <w:r>
        <w:br/>
        <w:t>- Use slicing to create a list, downstairs, that contains the first 6 elements of areas.</w:t>
      </w:r>
      <w:r>
        <w:br/>
        <w:t>- Create upstairs, as the last 4 elements of areas. This time, simplify the slicing by omitting the end index.</w:t>
      </w:r>
      <w:r>
        <w:br/>
      </w:r>
      <w:r>
        <w:lastRenderedPageBreak/>
        <w:t>- Print both downstairs and upstairs using print().</w:t>
      </w:r>
      <w:r>
        <w:br/>
      </w:r>
    </w:p>
    <w:p w14:paraId="6DA7CFDF" w14:textId="77777777" w:rsidR="00F23EFF" w:rsidRDefault="00000000">
      <w:pPr>
        <w:pStyle w:val="Heading2"/>
      </w:pPr>
      <w:r>
        <w:t>Answer</w:t>
      </w:r>
    </w:p>
    <w:p w14:paraId="59DE7ED1" w14:textId="77777777" w:rsidR="00F23EFF" w:rsidRDefault="00000000">
      <w:r>
        <w:br/>
        <w:t># Create the areas List</w:t>
      </w:r>
      <w:r>
        <w:br/>
        <w:t>areas = ["hallway", 11.25, "kitchen", 18.0, "living room", 20.0, "bedroom", 10.75, "bathroom", 9.50]</w:t>
      </w:r>
      <w:r>
        <w:br/>
      </w:r>
      <w:r>
        <w:br/>
        <w:t># Use slicing to create downstairs</w:t>
      </w:r>
      <w:r>
        <w:br/>
        <w:t>downstairs = areas[:6]</w:t>
      </w:r>
      <w:r>
        <w:br/>
      </w:r>
      <w:r>
        <w:br/>
        <w:t># Use slicing to create upstairs</w:t>
      </w:r>
      <w:r>
        <w:br/>
        <w:t>upstairs = areas[6:]</w:t>
      </w:r>
      <w:r>
        <w:br/>
      </w:r>
      <w:r>
        <w:br/>
        <w:t># Print out downstairs and upstairs</w:t>
      </w:r>
      <w:r>
        <w:br/>
        <w:t>print(downstairs)</w:t>
      </w:r>
      <w:r>
        <w:br/>
        <w:t>print(upstairs)</w:t>
      </w:r>
      <w:r>
        <w:br/>
      </w:r>
    </w:p>
    <w:p w14:paraId="47B40BD7" w14:textId="77777777" w:rsidR="00F23EFF" w:rsidRDefault="00000000">
      <w:pPr>
        <w:pStyle w:val="Heading2"/>
      </w:pPr>
      <w:r>
        <w:t>Explanation of the Answer</w:t>
      </w:r>
    </w:p>
    <w:p w14:paraId="3DBC3194" w14:textId="77777777" w:rsidR="00543A0E" w:rsidRDefault="00000000">
      <w:r>
        <w:br/>
        <w:t>The code uses slicing to divide the areas list. downstairs = areas[:6] selects the first 6 elements, while upstairs = areas[6:] selects the remaining elements from index 6 onward. This approach efficiently splits the list into two parts for better data organization.</w:t>
      </w:r>
    </w:p>
    <w:p w14:paraId="219AB2B3" w14:textId="77777777" w:rsidR="00543A0E" w:rsidRDefault="00543A0E"/>
    <w:p w14:paraId="3DA9C63E" w14:textId="77777777" w:rsidR="00543A0E" w:rsidRDefault="00543A0E"/>
    <w:p w14:paraId="33D36FAB" w14:textId="77777777" w:rsidR="00543A0E" w:rsidRDefault="00543A0E"/>
    <w:p w14:paraId="2FD2284E" w14:textId="77777777" w:rsidR="00543A0E" w:rsidRDefault="00543A0E">
      <w:r>
        <w:t>*</w:t>
      </w:r>
    </w:p>
    <w:p w14:paraId="27915682" w14:textId="77777777" w:rsidR="00543A0E" w:rsidRPr="00543A0E" w:rsidRDefault="00543A0E" w:rsidP="00543A0E">
      <w:pPr>
        <w:rPr>
          <w:lang w:val="en-IL"/>
        </w:rPr>
      </w:pPr>
      <w:r w:rsidRPr="00543A0E">
        <w:rPr>
          <w:lang w:val="en-IL"/>
        </w:rPr>
        <w:t xml:space="preserve">Let's clarify why the slicing is done as </w:t>
      </w:r>
      <w:proofErr w:type="gramStart"/>
      <w:r w:rsidRPr="00543A0E">
        <w:rPr>
          <w:lang w:val="en-IL"/>
        </w:rPr>
        <w:t>areas[</w:t>
      </w:r>
      <w:proofErr w:type="gramEnd"/>
      <w:r w:rsidRPr="00543A0E">
        <w:rPr>
          <w:lang w:val="en-IL"/>
        </w:rPr>
        <w:t>6:] and not areas[4:].</w:t>
      </w:r>
    </w:p>
    <w:p w14:paraId="0DB079E5" w14:textId="77777777" w:rsidR="00543A0E" w:rsidRPr="00543A0E" w:rsidRDefault="00543A0E" w:rsidP="00543A0E">
      <w:pPr>
        <w:rPr>
          <w:b/>
          <w:bCs/>
          <w:lang w:val="en-IL"/>
        </w:rPr>
      </w:pPr>
      <w:r w:rsidRPr="00543A0E">
        <w:rPr>
          <w:b/>
          <w:bCs/>
          <w:lang w:val="en-IL"/>
        </w:rPr>
        <w:t>Understanding the Indexes in the areas List</w:t>
      </w:r>
    </w:p>
    <w:p w14:paraId="4640F04D" w14:textId="77777777" w:rsidR="00543A0E" w:rsidRPr="00543A0E" w:rsidRDefault="00543A0E" w:rsidP="00543A0E">
      <w:pPr>
        <w:rPr>
          <w:lang w:val="en-IL"/>
        </w:rPr>
      </w:pPr>
      <w:r w:rsidRPr="00543A0E">
        <w:rPr>
          <w:lang w:val="en-IL"/>
        </w:rPr>
        <w:t>Here's the areas list:</w:t>
      </w:r>
    </w:p>
    <w:p w14:paraId="444F96F5" w14:textId="77777777" w:rsidR="00543A0E" w:rsidRPr="00543A0E" w:rsidRDefault="00543A0E" w:rsidP="00543A0E">
      <w:pPr>
        <w:rPr>
          <w:lang w:val="en-IL"/>
        </w:rPr>
      </w:pPr>
      <w:r w:rsidRPr="00543A0E">
        <w:rPr>
          <w:lang w:val="en-IL"/>
        </w:rPr>
        <w:t>python</w:t>
      </w:r>
    </w:p>
    <w:p w14:paraId="3C5F1ECE" w14:textId="77777777" w:rsidR="00543A0E" w:rsidRPr="00543A0E" w:rsidRDefault="00543A0E" w:rsidP="00543A0E">
      <w:pPr>
        <w:rPr>
          <w:lang w:val="en-IL"/>
        </w:rPr>
      </w:pPr>
      <w:r w:rsidRPr="00543A0E">
        <w:rPr>
          <w:lang w:val="en-IL"/>
        </w:rPr>
        <w:t>Copy code</w:t>
      </w:r>
    </w:p>
    <w:p w14:paraId="282D8A99" w14:textId="77777777" w:rsidR="00543A0E" w:rsidRPr="00543A0E" w:rsidRDefault="00543A0E" w:rsidP="00543A0E">
      <w:pPr>
        <w:rPr>
          <w:lang w:val="en-IL"/>
        </w:rPr>
      </w:pPr>
      <w:r w:rsidRPr="00543A0E">
        <w:rPr>
          <w:lang w:val="en-IL"/>
        </w:rPr>
        <w:t>areas = ["hallway", 11.25, "kitchen", 18.0, "living room", 20.0, "bedroom", 10.75, "bathroom", 9.50]</w:t>
      </w:r>
    </w:p>
    <w:p w14:paraId="762AC72D" w14:textId="77777777" w:rsidR="00543A0E" w:rsidRPr="00543A0E" w:rsidRDefault="00543A0E" w:rsidP="00543A0E">
      <w:pPr>
        <w:rPr>
          <w:b/>
          <w:bCs/>
          <w:lang w:val="en-IL"/>
        </w:rPr>
      </w:pPr>
      <w:r w:rsidRPr="00543A0E">
        <w:rPr>
          <w:b/>
          <w:bCs/>
          <w:lang w:val="en-IL"/>
        </w:rPr>
        <w:lastRenderedPageBreak/>
        <w:t>Explanation of the Indexes</w:t>
      </w:r>
    </w:p>
    <w:p w14:paraId="62280102" w14:textId="77777777" w:rsidR="00543A0E" w:rsidRPr="00543A0E" w:rsidRDefault="00543A0E" w:rsidP="00543A0E">
      <w:pPr>
        <w:rPr>
          <w:lang w:val="en-IL"/>
        </w:rPr>
      </w:pPr>
      <w:r w:rsidRPr="00543A0E">
        <w:rPr>
          <w:lang w:val="en-IL"/>
        </w:rPr>
        <w:t>Each element in the areas list has an index:</w:t>
      </w:r>
    </w:p>
    <w:p w14:paraId="33BB86B7" w14:textId="77777777" w:rsidR="00543A0E" w:rsidRPr="00543A0E" w:rsidRDefault="00543A0E" w:rsidP="00543A0E">
      <w:pPr>
        <w:numPr>
          <w:ilvl w:val="0"/>
          <w:numId w:val="10"/>
        </w:numPr>
        <w:rPr>
          <w:lang w:val="en-IL"/>
        </w:rPr>
      </w:pPr>
      <w:r w:rsidRPr="00543A0E">
        <w:rPr>
          <w:lang w:val="en-IL"/>
        </w:rPr>
        <w:t>"hallway": index 0</w:t>
      </w:r>
    </w:p>
    <w:p w14:paraId="3C2BDDEB" w14:textId="77777777" w:rsidR="00543A0E" w:rsidRPr="00543A0E" w:rsidRDefault="00543A0E" w:rsidP="00543A0E">
      <w:pPr>
        <w:numPr>
          <w:ilvl w:val="0"/>
          <w:numId w:val="10"/>
        </w:numPr>
        <w:rPr>
          <w:lang w:val="en-IL"/>
        </w:rPr>
      </w:pPr>
      <w:r w:rsidRPr="00543A0E">
        <w:rPr>
          <w:lang w:val="en-IL"/>
        </w:rPr>
        <w:t>11.25: index 1</w:t>
      </w:r>
    </w:p>
    <w:p w14:paraId="79ED4620" w14:textId="77777777" w:rsidR="00543A0E" w:rsidRPr="00543A0E" w:rsidRDefault="00543A0E" w:rsidP="00543A0E">
      <w:pPr>
        <w:numPr>
          <w:ilvl w:val="0"/>
          <w:numId w:val="10"/>
        </w:numPr>
        <w:rPr>
          <w:lang w:val="en-IL"/>
        </w:rPr>
      </w:pPr>
      <w:r w:rsidRPr="00543A0E">
        <w:rPr>
          <w:lang w:val="en-IL"/>
        </w:rPr>
        <w:t>"kitchen": index 2</w:t>
      </w:r>
    </w:p>
    <w:p w14:paraId="1EA83DF3" w14:textId="77777777" w:rsidR="00543A0E" w:rsidRPr="00543A0E" w:rsidRDefault="00543A0E" w:rsidP="00543A0E">
      <w:pPr>
        <w:numPr>
          <w:ilvl w:val="0"/>
          <w:numId w:val="10"/>
        </w:numPr>
        <w:rPr>
          <w:lang w:val="en-IL"/>
        </w:rPr>
      </w:pPr>
      <w:r w:rsidRPr="00543A0E">
        <w:rPr>
          <w:lang w:val="en-IL"/>
        </w:rPr>
        <w:t>18.0: index 3</w:t>
      </w:r>
    </w:p>
    <w:p w14:paraId="375D64BA" w14:textId="77777777" w:rsidR="00543A0E" w:rsidRPr="00543A0E" w:rsidRDefault="00543A0E" w:rsidP="00543A0E">
      <w:pPr>
        <w:numPr>
          <w:ilvl w:val="0"/>
          <w:numId w:val="10"/>
        </w:numPr>
        <w:rPr>
          <w:lang w:val="en-IL"/>
        </w:rPr>
      </w:pPr>
      <w:r w:rsidRPr="00543A0E">
        <w:rPr>
          <w:lang w:val="en-IL"/>
        </w:rPr>
        <w:t>"</w:t>
      </w:r>
      <w:proofErr w:type="gramStart"/>
      <w:r w:rsidRPr="00543A0E">
        <w:rPr>
          <w:lang w:val="en-IL"/>
        </w:rPr>
        <w:t>living</w:t>
      </w:r>
      <w:proofErr w:type="gramEnd"/>
      <w:r w:rsidRPr="00543A0E">
        <w:rPr>
          <w:lang w:val="en-IL"/>
        </w:rPr>
        <w:t xml:space="preserve"> room": index 4</w:t>
      </w:r>
    </w:p>
    <w:p w14:paraId="14EDF80F" w14:textId="77777777" w:rsidR="00543A0E" w:rsidRPr="00543A0E" w:rsidRDefault="00543A0E" w:rsidP="00543A0E">
      <w:pPr>
        <w:numPr>
          <w:ilvl w:val="0"/>
          <w:numId w:val="10"/>
        </w:numPr>
        <w:rPr>
          <w:lang w:val="en-IL"/>
        </w:rPr>
      </w:pPr>
      <w:r w:rsidRPr="00543A0E">
        <w:rPr>
          <w:lang w:val="en-IL"/>
        </w:rPr>
        <w:t>20.0: index 5</w:t>
      </w:r>
    </w:p>
    <w:p w14:paraId="08520BAE" w14:textId="77777777" w:rsidR="00543A0E" w:rsidRPr="00543A0E" w:rsidRDefault="00543A0E" w:rsidP="00543A0E">
      <w:pPr>
        <w:numPr>
          <w:ilvl w:val="0"/>
          <w:numId w:val="10"/>
        </w:numPr>
        <w:rPr>
          <w:lang w:val="en-IL"/>
        </w:rPr>
      </w:pPr>
      <w:r w:rsidRPr="00543A0E">
        <w:rPr>
          <w:lang w:val="en-IL"/>
        </w:rPr>
        <w:t>"bedroom": index 6</w:t>
      </w:r>
    </w:p>
    <w:p w14:paraId="4E96B67A" w14:textId="77777777" w:rsidR="00543A0E" w:rsidRPr="00543A0E" w:rsidRDefault="00543A0E" w:rsidP="00543A0E">
      <w:pPr>
        <w:numPr>
          <w:ilvl w:val="0"/>
          <w:numId w:val="10"/>
        </w:numPr>
        <w:rPr>
          <w:lang w:val="en-IL"/>
        </w:rPr>
      </w:pPr>
      <w:r w:rsidRPr="00543A0E">
        <w:rPr>
          <w:lang w:val="en-IL"/>
        </w:rPr>
        <w:t>10.75: index 7</w:t>
      </w:r>
    </w:p>
    <w:p w14:paraId="06E33CDE" w14:textId="77777777" w:rsidR="00543A0E" w:rsidRPr="00543A0E" w:rsidRDefault="00543A0E" w:rsidP="00543A0E">
      <w:pPr>
        <w:numPr>
          <w:ilvl w:val="0"/>
          <w:numId w:val="10"/>
        </w:numPr>
        <w:rPr>
          <w:lang w:val="en-IL"/>
        </w:rPr>
      </w:pPr>
      <w:r w:rsidRPr="00543A0E">
        <w:rPr>
          <w:lang w:val="en-IL"/>
        </w:rPr>
        <w:t>"bathroom": index 8</w:t>
      </w:r>
    </w:p>
    <w:p w14:paraId="56A2BC41" w14:textId="77777777" w:rsidR="00543A0E" w:rsidRPr="00543A0E" w:rsidRDefault="00543A0E" w:rsidP="00543A0E">
      <w:pPr>
        <w:numPr>
          <w:ilvl w:val="0"/>
          <w:numId w:val="10"/>
        </w:numPr>
        <w:rPr>
          <w:lang w:val="en-IL"/>
        </w:rPr>
      </w:pPr>
      <w:r w:rsidRPr="00543A0E">
        <w:rPr>
          <w:lang w:val="en-IL"/>
        </w:rPr>
        <w:t>9.50: index 9</w:t>
      </w:r>
    </w:p>
    <w:p w14:paraId="3C1CFEE0" w14:textId="77777777" w:rsidR="00543A0E" w:rsidRPr="00543A0E" w:rsidRDefault="00543A0E" w:rsidP="00543A0E">
      <w:pPr>
        <w:rPr>
          <w:b/>
          <w:bCs/>
          <w:lang w:val="en-IL"/>
        </w:rPr>
      </w:pPr>
      <w:r w:rsidRPr="00543A0E">
        <w:rPr>
          <w:b/>
          <w:bCs/>
          <w:lang w:val="en-IL"/>
        </w:rPr>
        <w:t>Slicing for downstairs and upstairs</w:t>
      </w:r>
    </w:p>
    <w:p w14:paraId="3F6ABB7B" w14:textId="77777777" w:rsidR="00543A0E" w:rsidRPr="00543A0E" w:rsidRDefault="00543A0E" w:rsidP="00543A0E">
      <w:pPr>
        <w:numPr>
          <w:ilvl w:val="0"/>
          <w:numId w:val="11"/>
        </w:numPr>
        <w:rPr>
          <w:lang w:val="en-IL"/>
        </w:rPr>
      </w:pPr>
      <w:r w:rsidRPr="00543A0E">
        <w:rPr>
          <w:b/>
          <w:bCs/>
          <w:lang w:val="en-IL"/>
        </w:rPr>
        <w:t>Creating downstairs:</w:t>
      </w:r>
    </w:p>
    <w:p w14:paraId="7CA72AEE" w14:textId="77777777" w:rsidR="00543A0E" w:rsidRPr="00543A0E" w:rsidRDefault="00543A0E" w:rsidP="00543A0E">
      <w:pPr>
        <w:numPr>
          <w:ilvl w:val="1"/>
          <w:numId w:val="11"/>
        </w:numPr>
        <w:rPr>
          <w:lang w:val="en-IL"/>
        </w:rPr>
      </w:pPr>
      <w:r w:rsidRPr="00543A0E">
        <w:rPr>
          <w:lang w:val="en-IL"/>
        </w:rPr>
        <w:t>We want the first 6 elements of areas, which means from index 0 to index 5.</w:t>
      </w:r>
    </w:p>
    <w:p w14:paraId="3426F714" w14:textId="77777777" w:rsidR="00543A0E" w:rsidRPr="00543A0E" w:rsidRDefault="00543A0E" w:rsidP="00543A0E">
      <w:pPr>
        <w:numPr>
          <w:ilvl w:val="1"/>
          <w:numId w:val="11"/>
        </w:numPr>
        <w:rPr>
          <w:lang w:val="en-IL"/>
        </w:rPr>
      </w:pPr>
      <w:r w:rsidRPr="00543A0E">
        <w:rPr>
          <w:lang w:val="en-IL"/>
        </w:rPr>
        <w:t xml:space="preserve">This is done using </w:t>
      </w:r>
      <w:proofErr w:type="gramStart"/>
      <w:r w:rsidRPr="00543A0E">
        <w:rPr>
          <w:lang w:val="en-IL"/>
        </w:rPr>
        <w:t>areas[</w:t>
      </w:r>
      <w:proofErr w:type="gramEnd"/>
      <w:r w:rsidRPr="00543A0E">
        <w:rPr>
          <w:lang w:val="en-IL"/>
        </w:rPr>
        <w:t>:6].</w:t>
      </w:r>
    </w:p>
    <w:p w14:paraId="55E1959A" w14:textId="77777777" w:rsidR="00543A0E" w:rsidRPr="00543A0E" w:rsidRDefault="00543A0E" w:rsidP="00543A0E">
      <w:pPr>
        <w:numPr>
          <w:ilvl w:val="0"/>
          <w:numId w:val="11"/>
        </w:numPr>
        <w:rPr>
          <w:lang w:val="en-IL"/>
        </w:rPr>
      </w:pPr>
      <w:r w:rsidRPr="00543A0E">
        <w:rPr>
          <w:b/>
          <w:bCs/>
          <w:lang w:val="en-IL"/>
        </w:rPr>
        <w:t>Creating upstairs:</w:t>
      </w:r>
    </w:p>
    <w:p w14:paraId="4A351EE5" w14:textId="77777777" w:rsidR="00543A0E" w:rsidRPr="00543A0E" w:rsidRDefault="00543A0E" w:rsidP="00543A0E">
      <w:pPr>
        <w:numPr>
          <w:ilvl w:val="1"/>
          <w:numId w:val="11"/>
        </w:numPr>
        <w:rPr>
          <w:lang w:val="en-IL"/>
        </w:rPr>
      </w:pPr>
      <w:r w:rsidRPr="00543A0E">
        <w:rPr>
          <w:lang w:val="en-IL"/>
        </w:rPr>
        <w:t>We want the last 4 elements of areas. These elements are at indexes 6, 7, 8, and 9.</w:t>
      </w:r>
    </w:p>
    <w:p w14:paraId="72EF0AE2" w14:textId="77777777" w:rsidR="00543A0E" w:rsidRPr="00543A0E" w:rsidRDefault="00543A0E" w:rsidP="00543A0E">
      <w:pPr>
        <w:numPr>
          <w:ilvl w:val="1"/>
          <w:numId w:val="11"/>
        </w:numPr>
        <w:rPr>
          <w:lang w:val="en-IL"/>
        </w:rPr>
      </w:pPr>
      <w:r w:rsidRPr="00543A0E">
        <w:rPr>
          <w:lang w:val="en-IL"/>
        </w:rPr>
        <w:t>To get these elements, we start from index 6 and go to the end of the list.</w:t>
      </w:r>
    </w:p>
    <w:p w14:paraId="57817C2F" w14:textId="77777777" w:rsidR="00543A0E" w:rsidRPr="00543A0E" w:rsidRDefault="00543A0E" w:rsidP="00543A0E">
      <w:pPr>
        <w:numPr>
          <w:ilvl w:val="1"/>
          <w:numId w:val="11"/>
        </w:numPr>
        <w:rPr>
          <w:lang w:val="en-IL"/>
        </w:rPr>
      </w:pPr>
      <w:r w:rsidRPr="00543A0E">
        <w:rPr>
          <w:lang w:val="en-IL"/>
        </w:rPr>
        <w:t xml:space="preserve">That's why we use </w:t>
      </w:r>
      <w:proofErr w:type="gramStart"/>
      <w:r w:rsidRPr="00543A0E">
        <w:rPr>
          <w:lang w:val="en-IL"/>
        </w:rPr>
        <w:t>areas[</w:t>
      </w:r>
      <w:proofErr w:type="gramEnd"/>
      <w:r w:rsidRPr="00543A0E">
        <w:rPr>
          <w:lang w:val="en-IL"/>
        </w:rPr>
        <w:t>6:].</w:t>
      </w:r>
    </w:p>
    <w:p w14:paraId="1D85E920" w14:textId="77777777" w:rsidR="00543A0E" w:rsidRPr="00543A0E" w:rsidRDefault="00543A0E" w:rsidP="00543A0E">
      <w:pPr>
        <w:rPr>
          <w:b/>
          <w:bCs/>
          <w:lang w:val="en-IL"/>
        </w:rPr>
      </w:pPr>
      <w:r w:rsidRPr="00543A0E">
        <w:rPr>
          <w:b/>
          <w:bCs/>
          <w:lang w:val="en-IL"/>
        </w:rPr>
        <w:t xml:space="preserve">Why Not Use </w:t>
      </w:r>
      <w:proofErr w:type="gramStart"/>
      <w:r w:rsidRPr="00543A0E">
        <w:rPr>
          <w:b/>
          <w:bCs/>
          <w:lang w:val="en-IL"/>
        </w:rPr>
        <w:t>areas[</w:t>
      </w:r>
      <w:proofErr w:type="gramEnd"/>
      <w:r w:rsidRPr="00543A0E">
        <w:rPr>
          <w:b/>
          <w:bCs/>
          <w:lang w:val="en-IL"/>
        </w:rPr>
        <w:t>4:]?</w:t>
      </w:r>
    </w:p>
    <w:p w14:paraId="354D2021" w14:textId="77777777" w:rsidR="00543A0E" w:rsidRPr="00543A0E" w:rsidRDefault="00543A0E" w:rsidP="00543A0E">
      <w:pPr>
        <w:rPr>
          <w:lang w:val="en-IL"/>
        </w:rPr>
      </w:pPr>
      <w:r w:rsidRPr="00543A0E">
        <w:rPr>
          <w:lang w:val="en-IL"/>
        </w:rPr>
        <w:t xml:space="preserve">If we used </w:t>
      </w:r>
      <w:proofErr w:type="gramStart"/>
      <w:r w:rsidRPr="00543A0E">
        <w:rPr>
          <w:lang w:val="en-IL"/>
        </w:rPr>
        <w:t>areas[</w:t>
      </w:r>
      <w:proofErr w:type="gramEnd"/>
      <w:r w:rsidRPr="00543A0E">
        <w:rPr>
          <w:lang w:val="en-IL"/>
        </w:rPr>
        <w:t>4:], we would be slicing from the 5th element ("living room") onward, which is incorrect. The instruction specifies that upstairs should include the last 4 elements, and those are:</w:t>
      </w:r>
    </w:p>
    <w:p w14:paraId="6AD671F8" w14:textId="77777777" w:rsidR="00543A0E" w:rsidRPr="00543A0E" w:rsidRDefault="00543A0E" w:rsidP="00543A0E">
      <w:pPr>
        <w:numPr>
          <w:ilvl w:val="0"/>
          <w:numId w:val="12"/>
        </w:numPr>
        <w:rPr>
          <w:lang w:val="en-IL"/>
        </w:rPr>
      </w:pPr>
      <w:r w:rsidRPr="00543A0E">
        <w:rPr>
          <w:lang w:val="en-IL"/>
        </w:rPr>
        <w:t>"bedroom" (index 6)</w:t>
      </w:r>
    </w:p>
    <w:p w14:paraId="3FDF2B15" w14:textId="77777777" w:rsidR="00543A0E" w:rsidRPr="00543A0E" w:rsidRDefault="00543A0E" w:rsidP="00543A0E">
      <w:pPr>
        <w:numPr>
          <w:ilvl w:val="0"/>
          <w:numId w:val="12"/>
        </w:numPr>
        <w:rPr>
          <w:lang w:val="en-IL"/>
        </w:rPr>
      </w:pPr>
      <w:r w:rsidRPr="00543A0E">
        <w:rPr>
          <w:lang w:val="en-IL"/>
        </w:rPr>
        <w:t>10.75 (index 7)</w:t>
      </w:r>
    </w:p>
    <w:p w14:paraId="6F84A55C" w14:textId="77777777" w:rsidR="00543A0E" w:rsidRPr="00543A0E" w:rsidRDefault="00543A0E" w:rsidP="00543A0E">
      <w:pPr>
        <w:numPr>
          <w:ilvl w:val="0"/>
          <w:numId w:val="12"/>
        </w:numPr>
        <w:rPr>
          <w:lang w:val="en-IL"/>
        </w:rPr>
      </w:pPr>
      <w:r w:rsidRPr="00543A0E">
        <w:rPr>
          <w:lang w:val="en-IL"/>
        </w:rPr>
        <w:lastRenderedPageBreak/>
        <w:t>"bathroom" (index 8)</w:t>
      </w:r>
    </w:p>
    <w:p w14:paraId="4EC8A75E" w14:textId="77777777" w:rsidR="00543A0E" w:rsidRPr="00543A0E" w:rsidRDefault="00543A0E" w:rsidP="00543A0E">
      <w:pPr>
        <w:numPr>
          <w:ilvl w:val="0"/>
          <w:numId w:val="12"/>
        </w:numPr>
        <w:rPr>
          <w:lang w:val="en-IL"/>
        </w:rPr>
      </w:pPr>
      <w:r w:rsidRPr="00543A0E">
        <w:rPr>
          <w:lang w:val="en-IL"/>
        </w:rPr>
        <w:t>9.50 (index 9)</w:t>
      </w:r>
    </w:p>
    <w:p w14:paraId="02C99F30" w14:textId="77777777" w:rsidR="00543A0E" w:rsidRPr="00543A0E" w:rsidRDefault="00543A0E" w:rsidP="00543A0E">
      <w:pPr>
        <w:rPr>
          <w:lang w:val="en-IL"/>
        </w:rPr>
      </w:pPr>
      <w:r w:rsidRPr="00543A0E">
        <w:rPr>
          <w:lang w:val="en-IL"/>
        </w:rPr>
        <w:t xml:space="preserve">Thus, </w:t>
      </w:r>
      <w:proofErr w:type="gramStart"/>
      <w:r w:rsidRPr="00543A0E">
        <w:rPr>
          <w:lang w:val="en-IL"/>
        </w:rPr>
        <w:t>areas[</w:t>
      </w:r>
      <w:proofErr w:type="gramEnd"/>
      <w:r w:rsidRPr="00543A0E">
        <w:rPr>
          <w:lang w:val="en-IL"/>
        </w:rPr>
        <w:t>6:] correctly captures the last 4 elements of the list.</w:t>
      </w:r>
    </w:p>
    <w:p w14:paraId="613710DE" w14:textId="497886A4" w:rsidR="00F23EFF" w:rsidRDefault="00000000">
      <w:r>
        <w:br/>
      </w:r>
    </w:p>
    <w:sectPr w:rsidR="00F23E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E75E58"/>
    <w:multiLevelType w:val="multilevel"/>
    <w:tmpl w:val="1D20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12F98"/>
    <w:multiLevelType w:val="multilevel"/>
    <w:tmpl w:val="38F8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D7F2E"/>
    <w:multiLevelType w:val="multilevel"/>
    <w:tmpl w:val="D01EB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871340">
    <w:abstractNumId w:val="8"/>
  </w:num>
  <w:num w:numId="2" w16cid:durableId="1465779340">
    <w:abstractNumId w:val="6"/>
  </w:num>
  <w:num w:numId="3" w16cid:durableId="45304885">
    <w:abstractNumId w:val="5"/>
  </w:num>
  <w:num w:numId="4" w16cid:durableId="1258250625">
    <w:abstractNumId w:val="4"/>
  </w:num>
  <w:num w:numId="5" w16cid:durableId="1638336436">
    <w:abstractNumId w:val="7"/>
  </w:num>
  <w:num w:numId="6" w16cid:durableId="2097630041">
    <w:abstractNumId w:val="3"/>
  </w:num>
  <w:num w:numId="7" w16cid:durableId="1126237964">
    <w:abstractNumId w:val="2"/>
  </w:num>
  <w:num w:numId="8" w16cid:durableId="1548642953">
    <w:abstractNumId w:val="1"/>
  </w:num>
  <w:num w:numId="9" w16cid:durableId="1489252488">
    <w:abstractNumId w:val="0"/>
  </w:num>
  <w:num w:numId="10" w16cid:durableId="134418842">
    <w:abstractNumId w:val="10"/>
  </w:num>
  <w:num w:numId="11" w16cid:durableId="1080955001">
    <w:abstractNumId w:val="11"/>
  </w:num>
  <w:num w:numId="12" w16cid:durableId="15918151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AEA"/>
    <w:rsid w:val="0029639D"/>
    <w:rsid w:val="00326F90"/>
    <w:rsid w:val="00543A0E"/>
    <w:rsid w:val="00AA1D8D"/>
    <w:rsid w:val="00B47730"/>
    <w:rsid w:val="00CB0664"/>
    <w:rsid w:val="00DD1093"/>
    <w:rsid w:val="00F23E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E1A22"/>
  <w14:defaultImageDpi w14:val="300"/>
  <w15:docId w15:val="{5E085CC4-56B4-450B-8908-8176C378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559156">
      <w:bodyDiv w:val="1"/>
      <w:marLeft w:val="0"/>
      <w:marRight w:val="0"/>
      <w:marTop w:val="0"/>
      <w:marBottom w:val="0"/>
      <w:divBdr>
        <w:top w:val="none" w:sz="0" w:space="0" w:color="auto"/>
        <w:left w:val="none" w:sz="0" w:space="0" w:color="auto"/>
        <w:bottom w:val="none" w:sz="0" w:space="0" w:color="auto"/>
        <w:right w:val="none" w:sz="0" w:space="0" w:color="auto"/>
      </w:divBdr>
      <w:divsChild>
        <w:div w:id="627785733">
          <w:marLeft w:val="0"/>
          <w:marRight w:val="0"/>
          <w:marTop w:val="0"/>
          <w:marBottom w:val="0"/>
          <w:divBdr>
            <w:top w:val="none" w:sz="0" w:space="0" w:color="auto"/>
            <w:left w:val="none" w:sz="0" w:space="0" w:color="auto"/>
            <w:bottom w:val="none" w:sz="0" w:space="0" w:color="auto"/>
            <w:right w:val="none" w:sz="0" w:space="0" w:color="auto"/>
          </w:divBdr>
          <w:divsChild>
            <w:div w:id="1205947081">
              <w:marLeft w:val="0"/>
              <w:marRight w:val="0"/>
              <w:marTop w:val="0"/>
              <w:marBottom w:val="0"/>
              <w:divBdr>
                <w:top w:val="none" w:sz="0" w:space="0" w:color="auto"/>
                <w:left w:val="none" w:sz="0" w:space="0" w:color="auto"/>
                <w:bottom w:val="none" w:sz="0" w:space="0" w:color="auto"/>
                <w:right w:val="none" w:sz="0" w:space="0" w:color="auto"/>
              </w:divBdr>
            </w:div>
            <w:div w:id="1690176297">
              <w:marLeft w:val="0"/>
              <w:marRight w:val="0"/>
              <w:marTop w:val="0"/>
              <w:marBottom w:val="0"/>
              <w:divBdr>
                <w:top w:val="none" w:sz="0" w:space="0" w:color="auto"/>
                <w:left w:val="none" w:sz="0" w:space="0" w:color="auto"/>
                <w:bottom w:val="none" w:sz="0" w:space="0" w:color="auto"/>
                <w:right w:val="none" w:sz="0" w:space="0" w:color="auto"/>
              </w:divBdr>
              <w:divsChild>
                <w:div w:id="68429759">
                  <w:marLeft w:val="0"/>
                  <w:marRight w:val="0"/>
                  <w:marTop w:val="0"/>
                  <w:marBottom w:val="0"/>
                  <w:divBdr>
                    <w:top w:val="none" w:sz="0" w:space="0" w:color="auto"/>
                    <w:left w:val="none" w:sz="0" w:space="0" w:color="auto"/>
                    <w:bottom w:val="none" w:sz="0" w:space="0" w:color="auto"/>
                    <w:right w:val="none" w:sz="0" w:space="0" w:color="auto"/>
                  </w:divBdr>
                  <w:divsChild>
                    <w:div w:id="4179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0935">
      <w:bodyDiv w:val="1"/>
      <w:marLeft w:val="0"/>
      <w:marRight w:val="0"/>
      <w:marTop w:val="0"/>
      <w:marBottom w:val="0"/>
      <w:divBdr>
        <w:top w:val="none" w:sz="0" w:space="0" w:color="auto"/>
        <w:left w:val="none" w:sz="0" w:space="0" w:color="auto"/>
        <w:bottom w:val="none" w:sz="0" w:space="0" w:color="auto"/>
        <w:right w:val="none" w:sz="0" w:space="0" w:color="auto"/>
      </w:divBdr>
      <w:divsChild>
        <w:div w:id="736516833">
          <w:marLeft w:val="0"/>
          <w:marRight w:val="0"/>
          <w:marTop w:val="0"/>
          <w:marBottom w:val="0"/>
          <w:divBdr>
            <w:top w:val="none" w:sz="0" w:space="0" w:color="auto"/>
            <w:left w:val="none" w:sz="0" w:space="0" w:color="auto"/>
            <w:bottom w:val="none" w:sz="0" w:space="0" w:color="auto"/>
            <w:right w:val="none" w:sz="0" w:space="0" w:color="auto"/>
          </w:divBdr>
          <w:divsChild>
            <w:div w:id="1634746919">
              <w:marLeft w:val="0"/>
              <w:marRight w:val="0"/>
              <w:marTop w:val="0"/>
              <w:marBottom w:val="0"/>
              <w:divBdr>
                <w:top w:val="none" w:sz="0" w:space="0" w:color="auto"/>
                <w:left w:val="none" w:sz="0" w:space="0" w:color="auto"/>
                <w:bottom w:val="none" w:sz="0" w:space="0" w:color="auto"/>
                <w:right w:val="none" w:sz="0" w:space="0" w:color="auto"/>
              </w:divBdr>
            </w:div>
            <w:div w:id="1986858754">
              <w:marLeft w:val="0"/>
              <w:marRight w:val="0"/>
              <w:marTop w:val="0"/>
              <w:marBottom w:val="0"/>
              <w:divBdr>
                <w:top w:val="none" w:sz="0" w:space="0" w:color="auto"/>
                <w:left w:val="none" w:sz="0" w:space="0" w:color="auto"/>
                <w:bottom w:val="none" w:sz="0" w:space="0" w:color="auto"/>
                <w:right w:val="none" w:sz="0" w:space="0" w:color="auto"/>
              </w:divBdr>
              <w:divsChild>
                <w:div w:id="1887569119">
                  <w:marLeft w:val="0"/>
                  <w:marRight w:val="0"/>
                  <w:marTop w:val="0"/>
                  <w:marBottom w:val="0"/>
                  <w:divBdr>
                    <w:top w:val="none" w:sz="0" w:space="0" w:color="auto"/>
                    <w:left w:val="none" w:sz="0" w:space="0" w:color="auto"/>
                    <w:bottom w:val="none" w:sz="0" w:space="0" w:color="auto"/>
                    <w:right w:val="none" w:sz="0" w:space="0" w:color="auto"/>
                  </w:divBdr>
                  <w:divsChild>
                    <w:div w:id="16720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 Fed</cp:lastModifiedBy>
  <cp:revision>3</cp:revision>
  <dcterms:created xsi:type="dcterms:W3CDTF">2013-12-23T23:15:00Z</dcterms:created>
  <dcterms:modified xsi:type="dcterms:W3CDTF">2024-11-11T11:31:00Z</dcterms:modified>
  <cp:category/>
</cp:coreProperties>
</file>