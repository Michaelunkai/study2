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Your First 2D NumPy Array in Python</w:t>
      </w:r>
    </w:p>
    <w:p>
      <w:r>
        <w:t>Below is the image showing the exercise from DataCamp: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Exercise Explanation:</w:t>
      </w:r>
    </w:p>
    <w:p>
      <w:r>
        <w:t>The exercise requires creating a 2D NumPy array from a list of lists called 'baseball'. You then need to print the type of the array and the shape attribute to verify the 2D structure.</w:t>
      </w:r>
    </w:p>
    <w:p>
      <w:r>
        <w:br/>
        <w:t>Answer Code:</w:t>
      </w:r>
    </w:p>
    <w:p>
      <w:r>
        <w:t>import numpy as np</w:t>
        <w:br/>
        <w:t>np_baseball = np.array(baseball)</w:t>
        <w:br/>
        <w:t>print(type(np_baseball))</w:t>
        <w:br/>
        <w:t>print(np_baseball.shape)</w:t>
      </w:r>
    </w:p>
    <w:p>
      <w:r>
        <w:br/>
        <w:t>Explanation of the Code:</w:t>
      </w:r>
    </w:p>
    <w:p>
      <w:r>
        <w:t>We use np.array() to convert 'baseball' into a 2D NumPy array named np_baseball. Using type(np_baseball), we confirm it's a NumPy array, and np_baseball.shape returns the dimensions of the array, which shows the number of rows and columns, verifying its 2D 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