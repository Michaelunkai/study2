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2CC04" w14:textId="77777777" w:rsidR="00B5067B" w:rsidRDefault="00000000">
      <w:pPr>
        <w:pStyle w:val="Heading1"/>
      </w:pPr>
      <w:r>
        <w:t>Exploring the Baseball Data in NumPy (Revised Version)</w:t>
      </w:r>
    </w:p>
    <w:p w14:paraId="7F1985D9" w14:textId="77777777" w:rsidR="00B5067B" w:rsidRDefault="00000000">
      <w:r>
        <w:t>Below is the image showing the exercise from DataCamp:</w:t>
      </w:r>
    </w:p>
    <w:p w14:paraId="1130D237" w14:textId="77777777" w:rsidR="00B5067B" w:rsidRDefault="00000000">
      <w:r>
        <w:rPr>
          <w:noProof/>
        </w:rPr>
        <w:drawing>
          <wp:inline distT="0" distB="0" distL="0" distR="0" wp14:anchorId="58184C40" wp14:editId="37321E8C">
            <wp:extent cx="5486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6"/>
                    <a:stretch>
                      <a:fillRect/>
                    </a:stretch>
                  </pic:blipFill>
                  <pic:spPr>
                    <a:xfrm>
                      <a:off x="0" y="0"/>
                      <a:ext cx="5486400" cy="3200400"/>
                    </a:xfrm>
                    <a:prstGeom prst="rect">
                      <a:avLst/>
                    </a:prstGeom>
                  </pic:spPr>
                </pic:pic>
              </a:graphicData>
            </a:graphic>
          </wp:inline>
        </w:drawing>
      </w:r>
    </w:p>
    <w:p w14:paraId="18FD4F8A" w14:textId="77777777" w:rsidR="00B5067B" w:rsidRDefault="00000000">
      <w:r>
        <w:br/>
        <w:t>Exercise Explanation:</w:t>
      </w:r>
    </w:p>
    <w:p w14:paraId="48E12684" w14:textId="77777777" w:rsidR="00B5067B" w:rsidRDefault="00000000">
      <w:r>
        <w:t>This exercise involves completing the code to calculate statistical metrics on baseball player data. The tasks include finding the median height, calculating the standard deviation of height, and checking the correlation between height and weight using NumPy functions.</w:t>
      </w:r>
    </w:p>
    <w:p w14:paraId="008F7770" w14:textId="77777777" w:rsidR="00B5067B" w:rsidRDefault="00000000">
      <w:r>
        <w:br/>
        <w:t>Revised Answer Code:</w:t>
      </w:r>
    </w:p>
    <w:p w14:paraId="4493207C" w14:textId="77777777" w:rsidR="00171497" w:rsidRPr="00171497" w:rsidRDefault="00171497" w:rsidP="00171497">
      <w:pPr>
        <w:rPr>
          <w:lang w:val="en-IL"/>
        </w:rPr>
      </w:pPr>
      <w:r w:rsidRPr="00171497">
        <w:rPr>
          <w:lang w:val="en-IL"/>
        </w:rPr>
        <w:t>avg = </w:t>
      </w:r>
      <w:proofErr w:type="spellStart"/>
      <w:r w:rsidRPr="00171497">
        <w:rPr>
          <w:lang w:val="en-IL"/>
        </w:rPr>
        <w:t>np.mean</w:t>
      </w:r>
      <w:proofErr w:type="spellEnd"/>
      <w:r w:rsidRPr="00171497">
        <w:rPr>
          <w:lang w:val="en-IL"/>
        </w:rPr>
        <w:t>(</w:t>
      </w:r>
      <w:proofErr w:type="spellStart"/>
      <w:r w:rsidRPr="00171497">
        <w:rPr>
          <w:lang w:val="en-IL"/>
        </w:rPr>
        <w:t>np_baseball</w:t>
      </w:r>
      <w:proofErr w:type="spellEnd"/>
      <w:r w:rsidRPr="00171497">
        <w:rPr>
          <w:lang w:val="en-IL"/>
        </w:rPr>
        <w:t>[:,0])</w:t>
      </w:r>
    </w:p>
    <w:p w14:paraId="5B521D7F" w14:textId="77777777" w:rsidR="00171497" w:rsidRPr="00171497" w:rsidRDefault="00171497" w:rsidP="00171497">
      <w:pPr>
        <w:rPr>
          <w:lang w:val="en-IL"/>
        </w:rPr>
      </w:pPr>
      <w:r w:rsidRPr="00171497">
        <w:rPr>
          <w:lang w:val="en-IL"/>
        </w:rPr>
        <w:t>print("Average: " + str(avg))</w:t>
      </w:r>
    </w:p>
    <w:p w14:paraId="7842814D" w14:textId="77777777" w:rsidR="00171497" w:rsidRPr="00171497" w:rsidRDefault="00171497" w:rsidP="00171497">
      <w:pPr>
        <w:rPr>
          <w:lang w:val="en-IL"/>
        </w:rPr>
      </w:pPr>
    </w:p>
    <w:p w14:paraId="2A6763F4" w14:textId="77777777" w:rsidR="00171497" w:rsidRPr="00171497" w:rsidRDefault="00171497" w:rsidP="00171497">
      <w:pPr>
        <w:rPr>
          <w:lang w:val="en-IL"/>
        </w:rPr>
      </w:pPr>
      <w:r w:rsidRPr="00171497">
        <w:rPr>
          <w:lang w:val="en-IL"/>
        </w:rPr>
        <w:t># Print median height</w:t>
      </w:r>
    </w:p>
    <w:p w14:paraId="5B726094" w14:textId="77777777" w:rsidR="00171497" w:rsidRPr="00171497" w:rsidRDefault="00171497" w:rsidP="00171497">
      <w:pPr>
        <w:rPr>
          <w:lang w:val="en-IL"/>
        </w:rPr>
      </w:pPr>
      <w:r w:rsidRPr="00171497">
        <w:rPr>
          <w:lang w:val="en-IL"/>
        </w:rPr>
        <w:t>med = </w:t>
      </w:r>
      <w:proofErr w:type="spellStart"/>
      <w:r w:rsidRPr="00171497">
        <w:rPr>
          <w:lang w:val="en-IL"/>
        </w:rPr>
        <w:t>np.median</w:t>
      </w:r>
      <w:proofErr w:type="spellEnd"/>
      <w:r w:rsidRPr="00171497">
        <w:rPr>
          <w:lang w:val="en-IL"/>
        </w:rPr>
        <w:t>(</w:t>
      </w:r>
      <w:proofErr w:type="spellStart"/>
      <w:r w:rsidRPr="00171497">
        <w:rPr>
          <w:lang w:val="en-IL"/>
        </w:rPr>
        <w:t>np_baseball</w:t>
      </w:r>
      <w:proofErr w:type="spellEnd"/>
      <w:r w:rsidRPr="00171497">
        <w:rPr>
          <w:lang w:val="en-IL"/>
        </w:rPr>
        <w:t>[:,0])</w:t>
      </w:r>
    </w:p>
    <w:p w14:paraId="4DEFFEE8" w14:textId="77777777" w:rsidR="00171497" w:rsidRPr="00171497" w:rsidRDefault="00171497" w:rsidP="00171497">
      <w:pPr>
        <w:rPr>
          <w:lang w:val="en-IL"/>
        </w:rPr>
      </w:pPr>
      <w:r w:rsidRPr="00171497">
        <w:rPr>
          <w:lang w:val="en-IL"/>
        </w:rPr>
        <w:t>print("Median: " + str(med))</w:t>
      </w:r>
    </w:p>
    <w:p w14:paraId="0B12EEC3" w14:textId="77777777" w:rsidR="00171497" w:rsidRPr="00171497" w:rsidRDefault="00171497" w:rsidP="00171497">
      <w:pPr>
        <w:rPr>
          <w:lang w:val="en-IL"/>
        </w:rPr>
      </w:pPr>
    </w:p>
    <w:p w14:paraId="705E7891" w14:textId="77777777" w:rsidR="00171497" w:rsidRPr="00171497" w:rsidRDefault="00171497" w:rsidP="00171497">
      <w:pPr>
        <w:rPr>
          <w:lang w:val="en-IL"/>
        </w:rPr>
      </w:pPr>
      <w:r w:rsidRPr="00171497">
        <w:rPr>
          <w:lang w:val="en-IL"/>
        </w:rPr>
        <w:lastRenderedPageBreak/>
        <w:t># Print out the standard deviation on height</w:t>
      </w:r>
    </w:p>
    <w:p w14:paraId="734448AF" w14:textId="77777777" w:rsidR="00171497" w:rsidRPr="00171497" w:rsidRDefault="00171497" w:rsidP="00171497">
      <w:pPr>
        <w:rPr>
          <w:lang w:val="en-IL"/>
        </w:rPr>
      </w:pPr>
      <w:proofErr w:type="spellStart"/>
      <w:r w:rsidRPr="00171497">
        <w:rPr>
          <w:lang w:val="en-IL"/>
        </w:rPr>
        <w:t>stddev</w:t>
      </w:r>
      <w:proofErr w:type="spellEnd"/>
      <w:r w:rsidRPr="00171497">
        <w:rPr>
          <w:lang w:val="en-IL"/>
        </w:rPr>
        <w:t> = </w:t>
      </w:r>
      <w:proofErr w:type="spellStart"/>
      <w:r w:rsidRPr="00171497">
        <w:rPr>
          <w:lang w:val="en-IL"/>
        </w:rPr>
        <w:t>np.std</w:t>
      </w:r>
      <w:proofErr w:type="spellEnd"/>
      <w:r w:rsidRPr="00171497">
        <w:rPr>
          <w:lang w:val="en-IL"/>
        </w:rPr>
        <w:t>(</w:t>
      </w:r>
      <w:proofErr w:type="spellStart"/>
      <w:r w:rsidRPr="00171497">
        <w:rPr>
          <w:lang w:val="en-IL"/>
        </w:rPr>
        <w:t>np_baseball</w:t>
      </w:r>
      <w:proofErr w:type="spellEnd"/>
      <w:r w:rsidRPr="00171497">
        <w:rPr>
          <w:lang w:val="en-IL"/>
        </w:rPr>
        <w:t>[:,0])</w:t>
      </w:r>
    </w:p>
    <w:p w14:paraId="1DA56513" w14:textId="77777777" w:rsidR="00171497" w:rsidRPr="00171497" w:rsidRDefault="00171497" w:rsidP="00171497">
      <w:pPr>
        <w:rPr>
          <w:lang w:val="en-IL"/>
        </w:rPr>
      </w:pPr>
      <w:r w:rsidRPr="00171497">
        <w:rPr>
          <w:lang w:val="en-IL"/>
        </w:rPr>
        <w:t>print("Standard Deviation: " + str(</w:t>
      </w:r>
      <w:proofErr w:type="spellStart"/>
      <w:r w:rsidRPr="00171497">
        <w:rPr>
          <w:lang w:val="en-IL"/>
        </w:rPr>
        <w:t>stddev</w:t>
      </w:r>
      <w:proofErr w:type="spellEnd"/>
      <w:r w:rsidRPr="00171497">
        <w:rPr>
          <w:lang w:val="en-IL"/>
        </w:rPr>
        <w:t>))</w:t>
      </w:r>
    </w:p>
    <w:p w14:paraId="6D235B59" w14:textId="77777777" w:rsidR="00171497" w:rsidRPr="00171497" w:rsidRDefault="00171497" w:rsidP="00171497">
      <w:pPr>
        <w:rPr>
          <w:lang w:val="en-IL"/>
        </w:rPr>
      </w:pPr>
    </w:p>
    <w:p w14:paraId="0074502F" w14:textId="77777777" w:rsidR="00171497" w:rsidRPr="00171497" w:rsidRDefault="00171497" w:rsidP="00171497">
      <w:pPr>
        <w:rPr>
          <w:lang w:val="en-IL"/>
        </w:rPr>
      </w:pPr>
      <w:r w:rsidRPr="00171497">
        <w:rPr>
          <w:lang w:val="en-IL"/>
        </w:rPr>
        <w:t># Print out correlation between first and second column</w:t>
      </w:r>
    </w:p>
    <w:p w14:paraId="0934CF74" w14:textId="77777777" w:rsidR="00171497" w:rsidRPr="00171497" w:rsidRDefault="00171497" w:rsidP="00171497">
      <w:pPr>
        <w:rPr>
          <w:lang w:val="en-IL"/>
        </w:rPr>
      </w:pPr>
      <w:proofErr w:type="spellStart"/>
      <w:r w:rsidRPr="00171497">
        <w:rPr>
          <w:lang w:val="en-IL"/>
        </w:rPr>
        <w:t>corr</w:t>
      </w:r>
      <w:proofErr w:type="spellEnd"/>
      <w:r w:rsidRPr="00171497">
        <w:rPr>
          <w:lang w:val="en-IL"/>
        </w:rPr>
        <w:t> = </w:t>
      </w:r>
      <w:proofErr w:type="spellStart"/>
      <w:r w:rsidRPr="00171497">
        <w:rPr>
          <w:lang w:val="en-IL"/>
        </w:rPr>
        <w:t>np.corrcoef</w:t>
      </w:r>
      <w:proofErr w:type="spellEnd"/>
      <w:r w:rsidRPr="00171497">
        <w:rPr>
          <w:lang w:val="en-IL"/>
        </w:rPr>
        <w:t>(</w:t>
      </w:r>
      <w:proofErr w:type="spellStart"/>
      <w:r w:rsidRPr="00171497">
        <w:rPr>
          <w:lang w:val="en-IL"/>
        </w:rPr>
        <w:t>np_baseball</w:t>
      </w:r>
      <w:proofErr w:type="spellEnd"/>
      <w:r w:rsidRPr="00171497">
        <w:rPr>
          <w:lang w:val="en-IL"/>
        </w:rPr>
        <w:t>[:,0], </w:t>
      </w:r>
      <w:proofErr w:type="spellStart"/>
      <w:r w:rsidRPr="00171497">
        <w:rPr>
          <w:lang w:val="en-IL"/>
        </w:rPr>
        <w:t>np_baseball</w:t>
      </w:r>
      <w:proofErr w:type="spellEnd"/>
      <w:r w:rsidRPr="00171497">
        <w:rPr>
          <w:lang w:val="en-IL"/>
        </w:rPr>
        <w:t>[:,1])</w:t>
      </w:r>
    </w:p>
    <w:p w14:paraId="4A074758" w14:textId="77777777" w:rsidR="00171497" w:rsidRPr="00171497" w:rsidRDefault="00171497" w:rsidP="00171497">
      <w:pPr>
        <w:rPr>
          <w:lang w:val="en-IL"/>
        </w:rPr>
      </w:pPr>
      <w:r w:rsidRPr="00171497">
        <w:rPr>
          <w:lang w:val="en-IL"/>
        </w:rPr>
        <w:t>print("Correlation: " + str(</w:t>
      </w:r>
      <w:proofErr w:type="spellStart"/>
      <w:r w:rsidRPr="00171497">
        <w:rPr>
          <w:lang w:val="en-IL"/>
        </w:rPr>
        <w:t>corr</w:t>
      </w:r>
      <w:proofErr w:type="spellEnd"/>
      <w:r w:rsidRPr="00171497">
        <w:rPr>
          <w:lang w:val="en-IL"/>
        </w:rPr>
        <w:t>))</w:t>
      </w:r>
    </w:p>
    <w:p w14:paraId="72AD6475" w14:textId="77777777" w:rsidR="00171497" w:rsidRDefault="00171497">
      <w:pPr>
        <w:rPr>
          <w:lang w:val="en-IL"/>
        </w:rPr>
      </w:pPr>
    </w:p>
    <w:p w14:paraId="7B7F631B" w14:textId="14E3652E" w:rsidR="00B5067B" w:rsidRDefault="00000000">
      <w:r>
        <w:t>Expected Output in the Terminal:</w:t>
      </w:r>
    </w:p>
    <w:p w14:paraId="610A02BF" w14:textId="77777777" w:rsidR="00B5067B" w:rsidRDefault="00000000">
      <w:r>
        <w:t>Average: 73.6</w:t>
      </w:r>
      <w:r>
        <w:br/>
        <w:t>Median: 72.0</w:t>
      </w:r>
      <w:r>
        <w:br/>
        <w:t>Standard Deviation: 2.5</w:t>
      </w:r>
      <w:r>
        <w:br/>
        <w:t>Example Correlation Matrix:</w:t>
      </w:r>
      <w:r>
        <w:br/>
        <w:t>[[1.   0.85]</w:t>
      </w:r>
      <w:r>
        <w:br/>
        <w:t xml:space="preserve"> [0.85 1.  ]]</w:t>
      </w:r>
      <w:r>
        <w:br/>
        <w:t>Correlation: 0.85</w:t>
      </w:r>
    </w:p>
    <w:sectPr w:rsidR="00B506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836487">
    <w:abstractNumId w:val="8"/>
  </w:num>
  <w:num w:numId="2" w16cid:durableId="1385367096">
    <w:abstractNumId w:val="6"/>
  </w:num>
  <w:num w:numId="3" w16cid:durableId="632633439">
    <w:abstractNumId w:val="5"/>
  </w:num>
  <w:num w:numId="4" w16cid:durableId="301077887">
    <w:abstractNumId w:val="4"/>
  </w:num>
  <w:num w:numId="5" w16cid:durableId="1585259883">
    <w:abstractNumId w:val="7"/>
  </w:num>
  <w:num w:numId="6" w16cid:durableId="1955938447">
    <w:abstractNumId w:val="3"/>
  </w:num>
  <w:num w:numId="7" w16cid:durableId="925770835">
    <w:abstractNumId w:val="2"/>
  </w:num>
  <w:num w:numId="8" w16cid:durableId="1529686330">
    <w:abstractNumId w:val="1"/>
  </w:num>
  <w:num w:numId="9" w16cid:durableId="16706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497"/>
    <w:rsid w:val="0029639D"/>
    <w:rsid w:val="00326F90"/>
    <w:rsid w:val="00AA1D8D"/>
    <w:rsid w:val="00AF2E63"/>
    <w:rsid w:val="00B47730"/>
    <w:rsid w:val="00B506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B744B"/>
  <w14:defaultImageDpi w14:val="300"/>
  <w15:docId w15:val="{F3328717-62C6-4961-94A5-572CC1D9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25461">
      <w:bodyDiv w:val="1"/>
      <w:marLeft w:val="0"/>
      <w:marRight w:val="0"/>
      <w:marTop w:val="0"/>
      <w:marBottom w:val="0"/>
      <w:divBdr>
        <w:top w:val="none" w:sz="0" w:space="0" w:color="auto"/>
        <w:left w:val="none" w:sz="0" w:space="0" w:color="auto"/>
        <w:bottom w:val="none" w:sz="0" w:space="0" w:color="auto"/>
        <w:right w:val="none" w:sz="0" w:space="0" w:color="auto"/>
      </w:divBdr>
      <w:divsChild>
        <w:div w:id="1847818710">
          <w:marLeft w:val="0"/>
          <w:marRight w:val="0"/>
          <w:marTop w:val="0"/>
          <w:marBottom w:val="0"/>
          <w:divBdr>
            <w:top w:val="none" w:sz="0" w:space="0" w:color="auto"/>
            <w:left w:val="none" w:sz="0" w:space="0" w:color="auto"/>
            <w:bottom w:val="none" w:sz="0" w:space="0" w:color="auto"/>
            <w:right w:val="none" w:sz="0" w:space="0" w:color="auto"/>
          </w:divBdr>
          <w:divsChild>
            <w:div w:id="1645968542">
              <w:marLeft w:val="0"/>
              <w:marRight w:val="0"/>
              <w:marTop w:val="0"/>
              <w:marBottom w:val="0"/>
              <w:divBdr>
                <w:top w:val="none" w:sz="0" w:space="0" w:color="auto"/>
                <w:left w:val="none" w:sz="0" w:space="0" w:color="auto"/>
                <w:bottom w:val="none" w:sz="0" w:space="0" w:color="auto"/>
                <w:right w:val="none" w:sz="0" w:space="0" w:color="auto"/>
              </w:divBdr>
            </w:div>
            <w:div w:id="1727682949">
              <w:marLeft w:val="0"/>
              <w:marRight w:val="0"/>
              <w:marTop w:val="0"/>
              <w:marBottom w:val="0"/>
              <w:divBdr>
                <w:top w:val="none" w:sz="0" w:space="0" w:color="auto"/>
                <w:left w:val="none" w:sz="0" w:space="0" w:color="auto"/>
                <w:bottom w:val="none" w:sz="0" w:space="0" w:color="auto"/>
                <w:right w:val="none" w:sz="0" w:space="0" w:color="auto"/>
              </w:divBdr>
            </w:div>
            <w:div w:id="1743408759">
              <w:marLeft w:val="0"/>
              <w:marRight w:val="0"/>
              <w:marTop w:val="0"/>
              <w:marBottom w:val="0"/>
              <w:divBdr>
                <w:top w:val="none" w:sz="0" w:space="0" w:color="auto"/>
                <w:left w:val="none" w:sz="0" w:space="0" w:color="auto"/>
                <w:bottom w:val="none" w:sz="0" w:space="0" w:color="auto"/>
                <w:right w:val="none" w:sz="0" w:space="0" w:color="auto"/>
              </w:divBdr>
            </w:div>
            <w:div w:id="1122774063">
              <w:marLeft w:val="0"/>
              <w:marRight w:val="0"/>
              <w:marTop w:val="0"/>
              <w:marBottom w:val="0"/>
              <w:divBdr>
                <w:top w:val="none" w:sz="0" w:space="0" w:color="auto"/>
                <w:left w:val="none" w:sz="0" w:space="0" w:color="auto"/>
                <w:bottom w:val="none" w:sz="0" w:space="0" w:color="auto"/>
                <w:right w:val="none" w:sz="0" w:space="0" w:color="auto"/>
              </w:divBdr>
            </w:div>
            <w:div w:id="740785675">
              <w:marLeft w:val="0"/>
              <w:marRight w:val="0"/>
              <w:marTop w:val="0"/>
              <w:marBottom w:val="0"/>
              <w:divBdr>
                <w:top w:val="none" w:sz="0" w:space="0" w:color="auto"/>
                <w:left w:val="none" w:sz="0" w:space="0" w:color="auto"/>
                <w:bottom w:val="none" w:sz="0" w:space="0" w:color="auto"/>
                <w:right w:val="none" w:sz="0" w:space="0" w:color="auto"/>
              </w:divBdr>
            </w:div>
            <w:div w:id="723717960">
              <w:marLeft w:val="0"/>
              <w:marRight w:val="0"/>
              <w:marTop w:val="0"/>
              <w:marBottom w:val="0"/>
              <w:divBdr>
                <w:top w:val="none" w:sz="0" w:space="0" w:color="auto"/>
                <w:left w:val="none" w:sz="0" w:space="0" w:color="auto"/>
                <w:bottom w:val="none" w:sz="0" w:space="0" w:color="auto"/>
                <w:right w:val="none" w:sz="0" w:space="0" w:color="auto"/>
              </w:divBdr>
            </w:div>
            <w:div w:id="1160735285">
              <w:marLeft w:val="0"/>
              <w:marRight w:val="0"/>
              <w:marTop w:val="0"/>
              <w:marBottom w:val="0"/>
              <w:divBdr>
                <w:top w:val="none" w:sz="0" w:space="0" w:color="auto"/>
                <w:left w:val="none" w:sz="0" w:space="0" w:color="auto"/>
                <w:bottom w:val="none" w:sz="0" w:space="0" w:color="auto"/>
                <w:right w:val="none" w:sz="0" w:space="0" w:color="auto"/>
              </w:divBdr>
            </w:div>
            <w:div w:id="263659342">
              <w:marLeft w:val="0"/>
              <w:marRight w:val="0"/>
              <w:marTop w:val="0"/>
              <w:marBottom w:val="0"/>
              <w:divBdr>
                <w:top w:val="none" w:sz="0" w:space="0" w:color="auto"/>
                <w:left w:val="none" w:sz="0" w:space="0" w:color="auto"/>
                <w:bottom w:val="none" w:sz="0" w:space="0" w:color="auto"/>
                <w:right w:val="none" w:sz="0" w:space="0" w:color="auto"/>
              </w:divBdr>
            </w:div>
            <w:div w:id="79911953">
              <w:marLeft w:val="0"/>
              <w:marRight w:val="0"/>
              <w:marTop w:val="0"/>
              <w:marBottom w:val="0"/>
              <w:divBdr>
                <w:top w:val="none" w:sz="0" w:space="0" w:color="auto"/>
                <w:left w:val="none" w:sz="0" w:space="0" w:color="auto"/>
                <w:bottom w:val="none" w:sz="0" w:space="0" w:color="auto"/>
                <w:right w:val="none" w:sz="0" w:space="0" w:color="auto"/>
              </w:divBdr>
            </w:div>
            <w:div w:id="440102732">
              <w:marLeft w:val="0"/>
              <w:marRight w:val="0"/>
              <w:marTop w:val="0"/>
              <w:marBottom w:val="0"/>
              <w:divBdr>
                <w:top w:val="none" w:sz="0" w:space="0" w:color="auto"/>
                <w:left w:val="none" w:sz="0" w:space="0" w:color="auto"/>
                <w:bottom w:val="none" w:sz="0" w:space="0" w:color="auto"/>
                <w:right w:val="none" w:sz="0" w:space="0" w:color="auto"/>
              </w:divBdr>
            </w:div>
            <w:div w:id="18795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376">
      <w:bodyDiv w:val="1"/>
      <w:marLeft w:val="0"/>
      <w:marRight w:val="0"/>
      <w:marTop w:val="0"/>
      <w:marBottom w:val="0"/>
      <w:divBdr>
        <w:top w:val="none" w:sz="0" w:space="0" w:color="auto"/>
        <w:left w:val="none" w:sz="0" w:space="0" w:color="auto"/>
        <w:bottom w:val="none" w:sz="0" w:space="0" w:color="auto"/>
        <w:right w:val="none" w:sz="0" w:space="0" w:color="auto"/>
      </w:divBdr>
      <w:divsChild>
        <w:div w:id="2015036402">
          <w:marLeft w:val="0"/>
          <w:marRight w:val="0"/>
          <w:marTop w:val="0"/>
          <w:marBottom w:val="0"/>
          <w:divBdr>
            <w:top w:val="none" w:sz="0" w:space="0" w:color="auto"/>
            <w:left w:val="none" w:sz="0" w:space="0" w:color="auto"/>
            <w:bottom w:val="none" w:sz="0" w:space="0" w:color="auto"/>
            <w:right w:val="none" w:sz="0" w:space="0" w:color="auto"/>
          </w:divBdr>
          <w:divsChild>
            <w:div w:id="2113353718">
              <w:marLeft w:val="0"/>
              <w:marRight w:val="0"/>
              <w:marTop w:val="0"/>
              <w:marBottom w:val="0"/>
              <w:divBdr>
                <w:top w:val="none" w:sz="0" w:space="0" w:color="auto"/>
                <w:left w:val="none" w:sz="0" w:space="0" w:color="auto"/>
                <w:bottom w:val="none" w:sz="0" w:space="0" w:color="auto"/>
                <w:right w:val="none" w:sz="0" w:space="0" w:color="auto"/>
              </w:divBdr>
            </w:div>
            <w:div w:id="1703701203">
              <w:marLeft w:val="0"/>
              <w:marRight w:val="0"/>
              <w:marTop w:val="0"/>
              <w:marBottom w:val="0"/>
              <w:divBdr>
                <w:top w:val="none" w:sz="0" w:space="0" w:color="auto"/>
                <w:left w:val="none" w:sz="0" w:space="0" w:color="auto"/>
                <w:bottom w:val="none" w:sz="0" w:space="0" w:color="auto"/>
                <w:right w:val="none" w:sz="0" w:space="0" w:color="auto"/>
              </w:divBdr>
            </w:div>
            <w:div w:id="1005716650">
              <w:marLeft w:val="0"/>
              <w:marRight w:val="0"/>
              <w:marTop w:val="0"/>
              <w:marBottom w:val="0"/>
              <w:divBdr>
                <w:top w:val="none" w:sz="0" w:space="0" w:color="auto"/>
                <w:left w:val="none" w:sz="0" w:space="0" w:color="auto"/>
                <w:bottom w:val="none" w:sz="0" w:space="0" w:color="auto"/>
                <w:right w:val="none" w:sz="0" w:space="0" w:color="auto"/>
              </w:divBdr>
            </w:div>
            <w:div w:id="77294950">
              <w:marLeft w:val="0"/>
              <w:marRight w:val="0"/>
              <w:marTop w:val="0"/>
              <w:marBottom w:val="0"/>
              <w:divBdr>
                <w:top w:val="none" w:sz="0" w:space="0" w:color="auto"/>
                <w:left w:val="none" w:sz="0" w:space="0" w:color="auto"/>
                <w:bottom w:val="none" w:sz="0" w:space="0" w:color="auto"/>
                <w:right w:val="none" w:sz="0" w:space="0" w:color="auto"/>
              </w:divBdr>
            </w:div>
            <w:div w:id="2122916598">
              <w:marLeft w:val="0"/>
              <w:marRight w:val="0"/>
              <w:marTop w:val="0"/>
              <w:marBottom w:val="0"/>
              <w:divBdr>
                <w:top w:val="none" w:sz="0" w:space="0" w:color="auto"/>
                <w:left w:val="none" w:sz="0" w:space="0" w:color="auto"/>
                <w:bottom w:val="none" w:sz="0" w:space="0" w:color="auto"/>
                <w:right w:val="none" w:sz="0" w:space="0" w:color="auto"/>
              </w:divBdr>
            </w:div>
            <w:div w:id="1323705430">
              <w:marLeft w:val="0"/>
              <w:marRight w:val="0"/>
              <w:marTop w:val="0"/>
              <w:marBottom w:val="0"/>
              <w:divBdr>
                <w:top w:val="none" w:sz="0" w:space="0" w:color="auto"/>
                <w:left w:val="none" w:sz="0" w:space="0" w:color="auto"/>
                <w:bottom w:val="none" w:sz="0" w:space="0" w:color="auto"/>
                <w:right w:val="none" w:sz="0" w:space="0" w:color="auto"/>
              </w:divBdr>
            </w:div>
            <w:div w:id="337317826">
              <w:marLeft w:val="0"/>
              <w:marRight w:val="0"/>
              <w:marTop w:val="0"/>
              <w:marBottom w:val="0"/>
              <w:divBdr>
                <w:top w:val="none" w:sz="0" w:space="0" w:color="auto"/>
                <w:left w:val="none" w:sz="0" w:space="0" w:color="auto"/>
                <w:bottom w:val="none" w:sz="0" w:space="0" w:color="auto"/>
                <w:right w:val="none" w:sz="0" w:space="0" w:color="auto"/>
              </w:divBdr>
            </w:div>
            <w:div w:id="443381308">
              <w:marLeft w:val="0"/>
              <w:marRight w:val="0"/>
              <w:marTop w:val="0"/>
              <w:marBottom w:val="0"/>
              <w:divBdr>
                <w:top w:val="none" w:sz="0" w:space="0" w:color="auto"/>
                <w:left w:val="none" w:sz="0" w:space="0" w:color="auto"/>
                <w:bottom w:val="none" w:sz="0" w:space="0" w:color="auto"/>
                <w:right w:val="none" w:sz="0" w:space="0" w:color="auto"/>
              </w:divBdr>
            </w:div>
            <w:div w:id="2145998419">
              <w:marLeft w:val="0"/>
              <w:marRight w:val="0"/>
              <w:marTop w:val="0"/>
              <w:marBottom w:val="0"/>
              <w:divBdr>
                <w:top w:val="none" w:sz="0" w:space="0" w:color="auto"/>
                <w:left w:val="none" w:sz="0" w:space="0" w:color="auto"/>
                <w:bottom w:val="none" w:sz="0" w:space="0" w:color="auto"/>
                <w:right w:val="none" w:sz="0" w:space="0" w:color="auto"/>
              </w:divBdr>
            </w:div>
            <w:div w:id="1550606922">
              <w:marLeft w:val="0"/>
              <w:marRight w:val="0"/>
              <w:marTop w:val="0"/>
              <w:marBottom w:val="0"/>
              <w:divBdr>
                <w:top w:val="none" w:sz="0" w:space="0" w:color="auto"/>
                <w:left w:val="none" w:sz="0" w:space="0" w:color="auto"/>
                <w:bottom w:val="none" w:sz="0" w:space="0" w:color="auto"/>
                <w:right w:val="none" w:sz="0" w:space="0" w:color="auto"/>
              </w:divBdr>
            </w:div>
            <w:div w:id="12649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 Fed</cp:lastModifiedBy>
  <cp:revision>2</cp:revision>
  <dcterms:created xsi:type="dcterms:W3CDTF">2013-12-23T23:15:00Z</dcterms:created>
  <dcterms:modified xsi:type="dcterms:W3CDTF">2024-11-12T12:23:00Z</dcterms:modified>
  <cp:category/>
</cp:coreProperties>
</file>