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Limiting Results in PostgreSQL: Exercise and Correct Answer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Explanation:</w:t>
      </w:r>
    </w:p>
    <w:p>
      <w:r>
        <w:t>In this exercise, you will practice using the LIMIT clause in PostgreSQL to restrict the number of rows returned by a query. This is particularly useful when dealing with large datasets and testing queries.</w:t>
      </w:r>
    </w:p>
    <w:p>
      <w:pPr>
        <w:pStyle w:val="Heading2"/>
      </w:pPr>
      <w:r>
        <w:t>Instructions:</w:t>
      </w:r>
    </w:p>
    <w:p>
      <w:r>
        <w:t>1. Using PostgreSQL, select the 'genre' field from the 'books' table and limit the number of results to 10.</w:t>
      </w:r>
    </w:p>
    <w:p>
      <w:pPr>
        <w:pStyle w:val="Heading2"/>
      </w:pPr>
      <w:r>
        <w:t>Corrected Full Answer:</w:t>
      </w:r>
    </w:p>
    <w:p>
      <w:r>
        <w:t>-- Select the first 10 genres from books using PostgreSQL</w:t>
      </w:r>
    </w:p>
    <w:p>
      <w:r>
        <w:t>SELECT genre</w:t>
      </w:r>
    </w:p>
    <w:p>
      <w:r>
        <w:t>FROM books</w:t>
      </w:r>
    </w:p>
    <w:p>
      <w:r>
        <w:t>LIMIT 10;</w:t>
      </w:r>
    </w:p>
    <w:p>
      <w:pPr>
        <w:pStyle w:val="Heading2"/>
      </w:pPr>
      <w:r>
        <w:t>Answer Explanation:</w:t>
      </w:r>
    </w:p>
    <w:p>
      <w:r>
        <w:t>The LIMIT clause restricts the number of rows returned by the query to 10. This allows for efficient testing and viewing of a small subset of data. Using SELECT genre FROM books LIMIT 10 retrieves the first 10 genres from the 'books' table, helping manage large result 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