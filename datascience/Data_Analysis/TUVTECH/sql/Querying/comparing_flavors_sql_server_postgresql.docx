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15AD" w14:textId="77777777" w:rsidR="002D5F7D" w:rsidRDefault="00000000">
      <w:pPr>
        <w:pStyle w:val="Heading1"/>
      </w:pPr>
      <w:r>
        <w:t>Comparing Flavors: SQL Server vs. PostgreSQL</w:t>
      </w:r>
    </w:p>
    <w:p w14:paraId="18046DFC" w14:textId="77777777" w:rsidR="002D5F7D" w:rsidRDefault="00000000">
      <w:r>
        <w:rPr>
          <w:noProof/>
        </w:rPr>
        <w:drawing>
          <wp:inline distT="0" distB="0" distL="0" distR="0" wp14:anchorId="75FF909B" wp14:editId="685B839E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11BE" w14:textId="77777777" w:rsidR="002D5F7D" w:rsidRDefault="00000000">
      <w:pPr>
        <w:pStyle w:val="Heading2"/>
      </w:pPr>
      <w:r>
        <w:t>Exercise Explanation:</w:t>
      </w:r>
    </w:p>
    <w:p w14:paraId="6D41A4E0" w14:textId="77777777" w:rsidR="002D5F7D" w:rsidRDefault="00000000">
      <w:r>
        <w:t>This exercise compares key features of two popular relational database management systems: SQL Server and PostgreSQL. You need to match the statements with the correct database system.</w:t>
      </w:r>
    </w:p>
    <w:p w14:paraId="0A5F1326" w14:textId="77777777" w:rsidR="002D5F7D" w:rsidRDefault="00000000">
      <w:pPr>
        <w:pStyle w:val="Heading2"/>
      </w:pPr>
      <w:r>
        <w:t>PostgreSQL:</w:t>
      </w:r>
    </w:p>
    <w:p w14:paraId="21440639" w14:textId="77777777" w:rsidR="00D82422" w:rsidRDefault="00000000" w:rsidP="00D82422">
      <w:pPr>
        <w:pStyle w:val="ListParagraph"/>
        <w:numPr>
          <w:ilvl w:val="0"/>
          <w:numId w:val="10"/>
        </w:numPr>
      </w:pPr>
      <w:r>
        <w:t>Developed at the University of California, Berkeley</w:t>
      </w:r>
    </w:p>
    <w:p w14:paraId="7DFD2263" w14:textId="6B3A88B5" w:rsidR="00D82422" w:rsidRDefault="00000000" w:rsidP="00D82422">
      <w:pPr>
        <w:pStyle w:val="ListParagraph"/>
        <w:numPr>
          <w:ilvl w:val="0"/>
          <w:numId w:val="10"/>
        </w:numPr>
      </w:pPr>
      <w:r>
        <w:t xml:space="preserve"> Free and open source</w:t>
      </w:r>
    </w:p>
    <w:p w14:paraId="074B44B3" w14:textId="6D974451" w:rsidR="00D82422" w:rsidRDefault="00D82422" w:rsidP="00D82422">
      <w:pPr>
        <w:ind w:left="360"/>
      </w:pPr>
      <w:r>
        <w:t>3. Research funds provided by DARPA</w:t>
      </w:r>
    </w:p>
    <w:p w14:paraId="2F0C70D9" w14:textId="77777777" w:rsidR="002D5F7D" w:rsidRDefault="00000000">
      <w:pPr>
        <w:pStyle w:val="Heading2"/>
      </w:pPr>
      <w:r>
        <w:t>SQL Server:</w:t>
      </w:r>
    </w:p>
    <w:p w14:paraId="0B51EF81" w14:textId="4AA42E2F" w:rsidR="002D5F7D" w:rsidRDefault="00000000">
      <w:r>
        <w:t>1. Has both free and enterprise versions</w:t>
      </w:r>
      <w:r>
        <w:br/>
        <w:t>2. Created by Microsoft</w:t>
      </w:r>
      <w:r>
        <w:br/>
      </w:r>
      <w:r w:rsidR="00D82422">
        <w:t>3. Queried using T-SQL</w:t>
      </w:r>
    </w:p>
    <w:p w14:paraId="615DE3F4" w14:textId="77777777" w:rsidR="002D5F7D" w:rsidRDefault="00000000">
      <w:pPr>
        <w:pStyle w:val="Heading2"/>
      </w:pPr>
      <w:r>
        <w:t>Explanation of Matches:</w:t>
      </w:r>
    </w:p>
    <w:p w14:paraId="69FEFB67" w14:textId="77777777" w:rsidR="002D5F7D" w:rsidRDefault="00000000">
      <w:r>
        <w:t>PostgreSQL was developed at the University of California, Berkeley, and is known for being free and open source. SQL Server, on the other hand, is a product of Microsoft and offers both free (Express) and enterprise versions. It also received research funding from DARPA, which supported early development efforts.</w:t>
      </w:r>
    </w:p>
    <w:sectPr w:rsidR="002D5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747F7B"/>
    <w:multiLevelType w:val="hybridMultilevel"/>
    <w:tmpl w:val="5B3454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365675">
    <w:abstractNumId w:val="8"/>
  </w:num>
  <w:num w:numId="2" w16cid:durableId="820929500">
    <w:abstractNumId w:val="6"/>
  </w:num>
  <w:num w:numId="3" w16cid:durableId="739602102">
    <w:abstractNumId w:val="5"/>
  </w:num>
  <w:num w:numId="4" w16cid:durableId="1431127530">
    <w:abstractNumId w:val="4"/>
  </w:num>
  <w:num w:numId="5" w16cid:durableId="297343671">
    <w:abstractNumId w:val="7"/>
  </w:num>
  <w:num w:numId="6" w16cid:durableId="1084839225">
    <w:abstractNumId w:val="3"/>
  </w:num>
  <w:num w:numId="7" w16cid:durableId="1219197886">
    <w:abstractNumId w:val="2"/>
  </w:num>
  <w:num w:numId="8" w16cid:durableId="663901198">
    <w:abstractNumId w:val="1"/>
  </w:num>
  <w:num w:numId="9" w16cid:durableId="727146560">
    <w:abstractNumId w:val="0"/>
  </w:num>
  <w:num w:numId="10" w16cid:durableId="1389643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E8B"/>
    <w:rsid w:val="0029639D"/>
    <w:rsid w:val="002D5F7D"/>
    <w:rsid w:val="00326F90"/>
    <w:rsid w:val="00AA1D8D"/>
    <w:rsid w:val="00B47730"/>
    <w:rsid w:val="00CB0664"/>
    <w:rsid w:val="00D82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FDF64"/>
  <w14:defaultImageDpi w14:val="300"/>
  <w15:docId w15:val="{D965E2DD-10D4-471F-AAF6-238E7D25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 Fed</cp:lastModifiedBy>
  <cp:revision>2</cp:revision>
  <dcterms:created xsi:type="dcterms:W3CDTF">2013-12-23T23:15:00Z</dcterms:created>
  <dcterms:modified xsi:type="dcterms:W3CDTF">2024-11-14T11:41:00Z</dcterms:modified>
  <cp:category/>
</cp:coreProperties>
</file>