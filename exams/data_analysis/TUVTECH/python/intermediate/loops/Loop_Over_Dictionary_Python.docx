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Loop Over Dictionary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325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In Python 3, you just need the `items()` method to loop over a dictionary:</w:t>
        <w:br/>
        <w:br/>
        <w:t>```python</w:t>
        <w:br/>
        <w:t>world = {"afghanistan":30.55, "albania":2.77, "algeria":39.21}</w:t>
        <w:br/>
        <w:t>for key, value in world.items():</w:t>
        <w:br/>
        <w:t xml:space="preserve">    print(key + " -- " + str(value))</w:t>
        <w:br/>
        <w:t>```</w:t>
        <w:br/>
        <w:br/>
        <w:t>Remember the `europe` dictionary that contained the names of some European countries as keys and their capitals as corresponding values? Go ahead and write a loop to iterate over it!</w:t>
        <w:br/>
        <w:br/>
        <w:t>**Instructions:**</w:t>
        <w:br/>
        <w:t>Write a `for` loop that goes through each key-value pair of `europe`. On each iteration, `the capital of x is y` should be printed out, where `x` is the key and `y` is the value of the pair.</w:t>
      </w:r>
    </w:p>
    <w:p>
      <w:r>
        <w:t>**Answer:**</w:t>
      </w:r>
    </w:p>
    <w:p>
      <w:r>
        <w:t>Here is the Python code that solves the problem:</w:t>
      </w:r>
    </w:p>
    <w:p>
      <w:r>
        <w:br/>
        <w:t># Definition of dictionary</w:t>
        <w:br/>
        <w:t xml:space="preserve">europe = {'spain':'madrid', 'france':'paris', 'germany':'berlin', </w:t>
        <w:br/>
        <w:t xml:space="preserve">          'norway':'oslo', 'italy':'rome', 'poland':'warsaw', 'austria':'vienna'}</w:t>
        <w:br/>
        <w:br/>
        <w:t># Iterate over europe</w:t>
        <w:br/>
        <w:t>for country, capital in europe.items():</w:t>
        <w:br/>
        <w:t xml:space="preserve">    print(f"the capital of {country} is {capital}")</w:t>
        <w:br/>
      </w:r>
    </w:p>
    <w:p>
      <w:r>
        <w:t>**Explanation:**</w:t>
      </w:r>
    </w:p>
    <w:p>
      <w:r>
        <w:t>1. **Initialization**: The `europe` dictionary is defined, containing country names as keys and their capitals as values.</w:t>
        <w:br/>
        <w:t>2. **Using items()**: The `items()` method returns key-value pairs of the dictionary.</w:t>
        <w:br/>
        <w:t>3. **For loop**: The `for` loop iterates over the key-value pairs of the dictionary.</w:t>
        <w:br/>
        <w:t>4. **Print statement**: The `print()` function uses an f-string to format the output as `the capital of x is y`, where `x` is the key (country) and `y` is the value (capital).</w:t>
        <w:br/>
        <w:t>5. **Execution**: The loop runs once for each key-value pair in the dictionary, printing the formatted string for each country and its capital.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