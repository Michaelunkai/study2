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Cars per Capita (2)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2102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Remember about `np.logical_and()`, `np.logical_or()` and `np.logical_not()`, the NumPy variants of the `and`, `or`, and `not` operators? You can also use them on Pandas Series to do more advanced filtering operations.</w:t>
        <w:br/>
        <w:t>Use the code sample provided to create a DataFrame `medium`, that includes all the observations of `cars` that have a `cars_per_cap` between 100 and 500.</w:t>
        <w:br/>
        <w:t>Print out `medium`.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cars data</w:t>
        <w:br/>
        <w:t>import pandas as pd</w:t>
        <w:br/>
        <w:t>import numpy as np</w:t>
        <w:br/>
        <w:br/>
        <w:t># Read the dataset</w:t>
        <w:br/>
        <w:t>cars = pd.read_csv('cars.csv', index_col=0)</w:t>
        <w:br/>
        <w:br/>
        <w:t># Create medium: observations with cars_per_cap between 100 and 500</w:t>
        <w:br/>
        <w:t>between = np.logical_and(cars['cars_per_cap'] &gt; 100, cars['cars_per_cap'] &lt; 500)</w:t>
        <w:br/>
        <w:t>medium = cars[between]</w:t>
        <w:br/>
        <w:br/>
        <w:t># Print medium</w:t>
        <w:br/>
        <w:t>print(medium)</w:t>
        <w:br/>
      </w:r>
    </w:p>
    <w:p>
      <w:r>
        <w:t>**Explanation:**</w:t>
      </w:r>
    </w:p>
    <w:p>
      <w:r>
        <w:t>1. **Import libraries**: Both the Pandas and NumPy libraries are imported to handle tabular data and logical operations.</w:t>
        <w:br/>
        <w:t>2. **Read the dataset**: The `pd.read_csv()` function reads the dataset from a CSV file into a Pandas DataFrame. The `index_col=0` parameter sets the first column as the index.</w:t>
        <w:br/>
        <w:t>3. **Create boolean Series**: The `np.logical_and()` function checks if `cars_per_cap` is greater than 100 and less than 500 simultaneously. The result is a boolean Series stored in `between`.</w:t>
        <w:br/>
        <w:t>4. **Subset DataFrame**: The `cars[between]` expression uses the boolean Series to filter the rows where `cars_per_cap` is between 100 and 500. The result is stored in `medium`.</w:t>
        <w:br/>
        <w:t>5. **Print the result**: The `print(medium)` statement displays the subsetted DataFrame.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