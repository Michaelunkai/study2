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Driving Right (2)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2021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The code in the previous example worked fine, but you actually unnecessarily created a new variable `dr`. You can achieve the same result without this intermediate variable.</w:t>
        <w:br/>
        <w:t>Convert the code to a one-liner that calculates the variable `sel` as before.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cars data</w:t>
        <w:br/>
        <w:t>import pandas as pd</w:t>
        <w:br/>
        <w:br/>
        <w:t># Read the dataset</w:t>
        <w:br/>
        <w:t>cars = pd.read_csv('cars.csv', index_col=0)</w:t>
        <w:br/>
        <w:br/>
        <w:t># One-liner to calculate sel</w:t>
        <w:br/>
        <w:t>sel = cars[cars['drives_right']]</w:t>
        <w:br/>
        <w:br/>
        <w:t># Print sel</w:t>
        <w:br/>
        <w:t>print(sel)</w:t>
        <w:br/>
      </w:r>
    </w:p>
    <w:p>
      <w:r>
        <w:t>**Explanation:**</w:t>
      </w:r>
    </w:p>
    <w:p>
      <w:r>
        <w:t>1. **Import Pandas**: The Pandas library is imported to handle tabular data in a DataFrame.</w:t>
        <w:br/>
        <w:t>2. **Read the dataset**: The `pd.read_csv()` function reads the dataset from a CSV file into a Pandas DataFrame. The `index_col=0` parameter sets the first column as the index.</w:t>
        <w:br/>
        <w:t>3. **One-liner to calculate `sel`**: Instead of creating a separate variable for the boolean Series, the code directly uses `cars['drives_right']` inside the brackets to filter the rows where `drives_right` is `True`. The result is stored in `sel`.</w:t>
        <w:br/>
        <w:t>4. **Print the result**: The `print(sel)` statement displays the subsetted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