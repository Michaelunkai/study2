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Dictionary to DataFrame (2) in Python using Pandas - Explanation and Solution</w:t>
      </w:r>
    </w:p>
    <w:p>
      <w:pPr>
        <w:pStyle w:val="Heading2"/>
      </w:pPr>
      <w:r>
        <w:t>Problem Statement</w:t>
      </w:r>
    </w:p>
    <w:p>
      <w:r>
        <w:t>You are given a DataFrame named cars created from a dictionary. However, the row labels (index) are automatically set to integers from 0 to 6. The tasks are: 1) Define a list named row_labels containing the desired row labels. 2) Set the index of cars to row_labels. 3) Print the updated cars DataFrame to verify the row labels are correctly set.</w:t>
      </w:r>
    </w:p>
    <w:p>
      <w:pPr>
        <w:pStyle w:val="Heading2"/>
      </w:pPr>
      <w:r>
        <w:t>Given Data</w:t>
      </w:r>
    </w:p>
    <w:p>
      <w:r>
        <w:t>names = ['United States', 'Australia', 'Japan', 'India', 'Russia', 'Morocco', 'Egypt']</w:t>
      </w:r>
    </w:p>
    <w:p>
      <w:r>
        <w:t>dr = [True, False, False, False, True, True, True]</w:t>
      </w:r>
    </w:p>
    <w:p>
      <w:r>
        <w:t>cpc = [809, 731, 588, 18, 200, 70, 45]</w:t>
      </w:r>
    </w:p>
    <w:p>
      <w:r>
        <w:t>cars_dict = {'country': names, 'drives_right': dr, 'cars_per_cap': cpc}</w:t>
      </w:r>
    </w:p>
    <w:p>
      <w:r>
        <w:t>row_labels = ['US', 'AUS', 'JPN', 'IN', 'RU', 'MOR', 'EG']</w:t>
      </w:r>
    </w:p>
    <w:p>
      <w:pPr>
        <w:pStyle w:val="Heading2"/>
      </w:pPr>
      <w:r>
        <w:t>Instructions</w:t>
      </w:r>
    </w:p>
    <w:p>
      <w:r>
        <w:t>- Import pandas as pd.</w:t>
      </w:r>
    </w:p>
    <w:p>
      <w:r>
        <w:t>- Create a DataFrame named cars from cars_dict.</w:t>
      </w:r>
    </w:p>
    <w:p>
      <w:r>
        <w:t>- Set cars.index to row_labels to update the row labels.</w:t>
      </w:r>
    </w:p>
    <w:p>
      <w:r>
        <w:t>- Print the updated cars DataFrame.</w:t>
      </w:r>
    </w:p>
    <w:p>
      <w:pPr>
        <w:pStyle w:val="Heading2"/>
      </w:pPr>
      <w:r>
        <w:t>Solution</w:t>
      </w:r>
    </w:p>
    <w:p>
      <w:pPr/>
      <w:r>
        <w:t>Here's how to create the DataFrame, update the row labels, and print the updated DataFrame:</w:t>
        <w:br/>
      </w:r>
    </w:p>
    <w:p>
      <w:pPr/>
      <w:r>
        <w:t>import pandas as pd</w:t>
        <w:br/>
        <w:br/>
        <w:t># Given data</w:t>
        <w:br/>
        <w:t>names = ['United States', 'Australia', 'Japan', 'India', 'Russia', 'Morocco', 'Egypt']</w:t>
        <w:br/>
        <w:t>dr = [True, False, False, False, True, True, True]</w:t>
        <w:br/>
        <w:t>cpc = [809, 731, 588, 18, 200, 70, 45]</w:t>
        <w:br/>
        <w:br/>
        <w:t># Create dictionary</w:t>
        <w:br/>
        <w:t>cars_dict = {</w:t>
        <w:br/>
        <w:t xml:space="preserve">    'country': names,</w:t>
        <w:br/>
        <w:t xml:space="preserve">    'drives_right': dr,</w:t>
        <w:br/>
        <w:t xml:space="preserve">    'cars_per_cap': cpc</w:t>
        <w:br/>
        <w:t>}</w:t>
        <w:br/>
        <w:br/>
        <w:t># Build DataFrame</w:t>
        <w:br/>
        <w:t>cars = pd.DataFrame(cars_dict)</w:t>
        <w:br/>
        <w:t>print(cars)</w:t>
        <w:br/>
        <w:br/>
        <w:t># Define row labels</w:t>
        <w:br/>
        <w:t>row_labels = ['US', 'AUS', 'JPN', 'IN', 'RU', 'MOR', 'EG']</w:t>
        <w:br/>
        <w:br/>
        <w:t># Set row labels of cars</w:t>
        <w:br/>
        <w:t>cars.index = row_labels</w:t>
        <w:br/>
        <w:br/>
        <w:t># Print updated DataFrame</w:t>
        <w:br/>
        <w:t>print(cars)</w:t>
      </w:r>
    </w:p>
    <w:p>
      <w:pPr>
        <w:pStyle w:val="Heading2"/>
      </w:pPr>
      <w:r>
        <w:t>Explanation</w:t>
      </w:r>
    </w:p>
    <w:p>
      <w:r>
        <w:t>1. We first define the DataFrame cars using the cars_dict dictionary, which organizes the data into columns.</w:t>
      </w:r>
    </w:p>
    <w:p>
      <w:r>
        <w:t>2. The row labels (index) are initially integers (0 to 6). To update them, we define a list row_labels containing the new labels.</w:t>
      </w:r>
    </w:p>
    <w:p>
      <w:r>
        <w:t>3. We set cars.index to row_labels to update the row labels of the DataFrame.</w:t>
      </w:r>
    </w:p>
    <w:p>
      <w:r>
        <w:t>4. Finally, we print the updated cars DataFrame to verify the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