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421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Scatter Plot (1): Instructions and Explanation</w:t>
      </w:r>
    </w:p>
    <w:p>
      <w:r>
        <w:t>In this task, you are asked to convert a line plot into a scatter plot using the GDP per capita ('gdp_cap') and life expectancy ('life_exp') data for different countries in 2007.</w:t>
        <w:br/>
        <w:br/>
        <w:t>Instructions:</w:t>
        <w:br/>
        <w:t>- Change the line plot to a scatter plot using 'plt.scatter()'.</w:t>
        <w:br/>
        <w:t>- Use 'plt.xscale('log')' to put the x-axis on a logarithmic scale.</w:t>
        <w:br/>
        <w:t>- Use 'plt.show()' to display the plot.</w:t>
      </w:r>
    </w:p>
    <w:p>
      <w:pPr>
        <w:pStyle w:val="Heading1"/>
      </w:pPr>
      <w:r>
        <w:t>Full Corrected Answer with Explanations</w:t>
      </w:r>
    </w:p>
    <w:p>
      <w:r>
        <w:t># Change the line plot to a scatter plot</w:t>
        <w:br/>
        <w:t>plt.scatter(gdp_cap, life_exp)</w:t>
        <w:br/>
        <w:t># Use plt.scatter() to create a scatter plot of the data</w:t>
        <w:br/>
        <w:br/>
        <w:t># Put the x-axis on a logarithmic scale</w:t>
        <w:br/>
        <w:t>plt.xscale('log')</w:t>
        <w:br/>
        <w:t># Set the x-axis to a logarithmic scale to better visualize data distribution</w:t>
        <w:br/>
        <w:br/>
        <w:t># Show plot</w:t>
        <w:br/>
        <w:t>plt.show()</w:t>
        <w:br/>
        <w:t># Display the scatter plot to visualize the correlation between GDP and life expectancy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