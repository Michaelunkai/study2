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77E0" w14:textId="77777777" w:rsidR="00CB49CF" w:rsidRDefault="00000000">
      <w:pPr>
        <w:pStyle w:val="Heading1"/>
      </w:pPr>
      <w:r>
        <w:t>Different Ways of Importing in Python</w:t>
      </w:r>
    </w:p>
    <w:p w14:paraId="60669DAC" w14:textId="77777777" w:rsidR="00CB49CF" w:rsidRDefault="00000000">
      <w:r>
        <w:t>Below is the image showing the question from DataCamp:</w:t>
      </w:r>
    </w:p>
    <w:p w14:paraId="5BBBAC65" w14:textId="77777777" w:rsidR="00CB49CF" w:rsidRDefault="00000000">
      <w:r>
        <w:rPr>
          <w:noProof/>
        </w:rPr>
        <w:drawing>
          <wp:inline distT="0" distB="0" distL="0" distR="0" wp14:anchorId="43986010" wp14:editId="7A7E300C">
            <wp:extent cx="6520180" cy="40751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527" cy="40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186" w14:textId="77777777" w:rsidR="00CB49CF" w:rsidRDefault="00000000">
      <w:r>
        <w:br/>
        <w:t>Explanation of the Question:</w:t>
      </w:r>
    </w:p>
    <w:p w14:paraId="0562BB90" w14:textId="77777777" w:rsidR="00CB49CF" w:rsidRDefault="00000000">
      <w:r>
        <w:t>The question asks about which import statement is needed to use the function inv() from the scipy.linalg subpackage so that the given code can run without errors.</w:t>
      </w:r>
    </w:p>
    <w:p w14:paraId="37C23A89" w14:textId="77777777" w:rsidR="00CB49CF" w:rsidRDefault="00000000">
      <w:r>
        <w:br/>
        <w:t>Answer:</w:t>
      </w:r>
    </w:p>
    <w:p w14:paraId="314C6E97" w14:textId="77777777" w:rsidR="00CB49CF" w:rsidRDefault="00000000">
      <w:r>
        <w:t>from scipy.linalg import inv as my_inv</w:t>
      </w:r>
    </w:p>
    <w:p w14:paraId="5C3B6202" w14:textId="77777777" w:rsidR="00CB49CF" w:rsidRDefault="00000000">
      <w:r>
        <w:br/>
        <w:t>Explanation of the Answer:</w:t>
      </w:r>
    </w:p>
    <w:p w14:paraId="6D2BC7AE" w14:textId="77777777" w:rsidR="00CB49CF" w:rsidRDefault="00000000">
      <w:r>
        <w:t>The function inv() belongs to the scipy.linalg subpackage. To use it with the alias my_inv, the correct syntax is 'from scipy.linalg import inv as my_inv'. This allows the function to be referenced as 'my_inv' without having to import the entire scipy or scipy.linalg package.</w:t>
      </w:r>
    </w:p>
    <w:sectPr w:rsidR="00CB4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690048">
    <w:abstractNumId w:val="8"/>
  </w:num>
  <w:num w:numId="2" w16cid:durableId="333190833">
    <w:abstractNumId w:val="6"/>
  </w:num>
  <w:num w:numId="3" w16cid:durableId="1705129752">
    <w:abstractNumId w:val="5"/>
  </w:num>
  <w:num w:numId="4" w16cid:durableId="1249123064">
    <w:abstractNumId w:val="4"/>
  </w:num>
  <w:num w:numId="5" w16cid:durableId="1343432654">
    <w:abstractNumId w:val="7"/>
  </w:num>
  <w:num w:numId="6" w16cid:durableId="2031837827">
    <w:abstractNumId w:val="3"/>
  </w:num>
  <w:num w:numId="7" w16cid:durableId="277957299">
    <w:abstractNumId w:val="2"/>
  </w:num>
  <w:num w:numId="8" w16cid:durableId="772895308">
    <w:abstractNumId w:val="1"/>
  </w:num>
  <w:num w:numId="9" w16cid:durableId="71862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185"/>
    <w:rsid w:val="0029639D"/>
    <w:rsid w:val="00326F90"/>
    <w:rsid w:val="00432A8E"/>
    <w:rsid w:val="00AA1D8D"/>
    <w:rsid w:val="00B47730"/>
    <w:rsid w:val="00CB0664"/>
    <w:rsid w:val="00CB49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4DB8F"/>
  <w14:defaultImageDpi w14:val="300"/>
  <w15:docId w15:val="{23E87DB0-0399-4936-996D-99BE0958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 Fed</cp:lastModifiedBy>
  <cp:revision>2</cp:revision>
  <dcterms:created xsi:type="dcterms:W3CDTF">2013-12-23T23:15:00Z</dcterms:created>
  <dcterms:modified xsi:type="dcterms:W3CDTF">2024-11-11T18:32:00Z</dcterms:modified>
  <cp:category/>
</cp:coreProperties>
</file>