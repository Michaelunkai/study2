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NumPy Arrays in Python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The exercise involves using subsetting techniques to extract specific elements from NumPy arrays. You need to print the element at index 50 of 'np_weight_lb' and then create and print a sub-array from 'np_height_in' between indices 100 and 110, inclusive.</w:t>
      </w:r>
    </w:p>
    <w:p>
      <w:r>
        <w:br/>
        <w:t>Answer Code:</w:t>
      </w:r>
    </w:p>
    <w:p>
      <w:r>
        <w:t>print(np_weight_lb[50])</w:t>
        <w:br/>
        <w:t>print(np_height_in[100:111])</w:t>
      </w:r>
    </w:p>
    <w:p>
      <w:r>
        <w:br/>
        <w:t>Explanation of the Code:</w:t>
      </w:r>
    </w:p>
    <w:p>
      <w:r>
        <w:t>We use square bracket notation for subsetting NumPy arrays. To print a single element, we specify its index, np_weight_lb[50]. For a sub-array, we use slicing: np_height_in[100:111] extracts elements from index 100 to 110 (inclusive), as the upper bound in slicing is exclusive.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