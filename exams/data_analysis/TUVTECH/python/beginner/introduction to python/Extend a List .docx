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Extend a List - Python Exercise</w:t>
      </w:r>
    </w:p>
    <w:p>
      <w:r>
        <w:t>Below is the image provided along with the recreated question, terminal output, and answer: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Recreated Question and Terminal</w:t>
      </w:r>
    </w:p>
    <w:p>
      <w:r>
        <w:t>Extend a List</w:t>
        <w:br/>
        <w:t>If you can change elements in a list, you sure want to be able to add elements to it, right? You can use the + operator:</w:t>
        <w:br/>
      </w:r>
    </w:p>
    <w:p>
      <w:r>
        <w:br/>
        <w:t>x = ["a", "b", "c", "d"]</w:t>
        <w:br/>
        <w:t>y = x + ["e", "f"]</w:t>
        <w:br/>
      </w:r>
    </w:p>
    <w:p>
      <w:r>
        <w:br/>
        <w:t>You just won the lottery, awesome! You decide to build a poolhouse and a garage. Can you add the information to the areas list?</w:t>
        <w:br/>
        <w:br/>
        <w:t>Instructions:</w:t>
        <w:br/>
        <w:t>- Use the + operator to paste the list ["poolhouse", 24.5] to the end of the areas list. Store the resulting list as areas_1.</w:t>
        <w:br/>
        <w:t>- Further extend areas_1 by adding data on your garage. Add the string "garage" and float 15.45. Name the resulting list areas_2.</w:t>
        <w:br/>
      </w:r>
    </w:p>
    <w:p>
      <w:pPr>
        <w:pStyle w:val="Heading2"/>
      </w:pPr>
      <w:r>
        <w:t>Answer</w:t>
      </w:r>
    </w:p>
    <w:p>
      <w:r>
        <w:br/>
        <w:t># Create the areas list and make some changes</w:t>
        <w:br/>
        <w:t>areas = ["hallway", 11.25, "kitchen", 18.0, "chill zone", 20.0, "bedroom", 10.75, "bathroom", 10.50]</w:t>
        <w:br/>
        <w:br/>
        <w:t># Add poolhouse data to areas, new list is areas_1</w:t>
        <w:br/>
        <w:t>areas_1 = areas + ["poolhouse", 24.5]</w:t>
        <w:br/>
        <w:br/>
        <w:t># Add garage data to areas_1, new list is areas_2</w:t>
        <w:br/>
        <w:t>areas_2 = areas_1 + ["garage", 15.45]</w:t>
        <w:br/>
        <w:br/>
        <w:t># Print the updated lists</w:t>
        <w:br/>
        <w:t>print(areas_1)</w:t>
        <w:br/>
        <w:t>print(areas_2)</w:t>
        <w:br/>
      </w:r>
    </w:p>
    <w:p>
      <w:pPr>
        <w:pStyle w:val="Heading2"/>
      </w:pPr>
      <w:r>
        <w:t>Explanation of the Answer</w:t>
      </w:r>
    </w:p>
    <w:p>
      <w:r>
        <w:br/>
        <w:t>The code extends the areas list using the + operator. areas_1 is created by appending ["poolhouse", 24.5] to areas. areas_2 is created by appending ["garage", 15.45] to areas_1. The updated lists are then printed, showing the new elements added to the original list.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