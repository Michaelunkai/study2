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Average Versus Median in NumPy</w:t>
      </w:r>
    </w:p>
    <w:p>
      <w:r>
        <w:t>Below is the image showing the exercise from DataCamp:</w:t>
      </w:r>
    </w:p>
    <w:p>
      <w:r>
        <w:drawing>
          <wp:inline xmlns:a="http://schemas.openxmlformats.org/drawingml/2006/main" xmlns:pic="http://schemas.openxmlformats.org/drawingml/2006/picture">
            <wp:extent cx="5486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Exercise Explanation:</w:t>
      </w:r>
    </w:p>
    <w:p>
      <w:r>
        <w:t>This exercise requires extracting the first column from the 2D NumPy array 'np_baseball', which contains height data. You then need to calculate and print both the mean and median of these heights to understand the impact of outliers on the average.</w:t>
      </w:r>
    </w:p>
    <w:p>
      <w:r>
        <w:br/>
        <w:t>Answer Code:</w:t>
      </w:r>
    </w:p>
    <w:p>
      <w:r>
        <w:t>import numpy as np</w:t>
        <w:br/>
        <w:br/>
        <w:t># Create np_height_in from the first column of np_baseball</w:t>
        <w:br/>
        <w:t>np_height_in = np_baseball[:, 0]</w:t>
        <w:br/>
        <w:br/>
        <w:t># Print out the mean of np_height_in</w:t>
        <w:br/>
        <w:t>mean_height = np.mean(np_height_in)</w:t>
        <w:br/>
        <w:t>print("Mean Height:", mean_height)</w:t>
        <w:br/>
        <w:br/>
        <w:t># Print out the median of np_height_in</w:t>
        <w:br/>
        <w:t>median_height = np.median(np_height_in)</w:t>
        <w:br/>
        <w:t>print("Median Height:", median_height)</w:t>
      </w:r>
    </w:p>
    <w:p>
      <w:r>
        <w:br/>
        <w:t>Expected Output in the Terminal:</w:t>
      </w:r>
    </w:p>
    <w:p>
      <w:r>
        <w:t>Mean Height: 73.6</w:t>
        <w:br/>
        <w:t>Median Height: 72.0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