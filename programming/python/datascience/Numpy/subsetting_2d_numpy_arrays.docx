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Subsetting 2D NumPy Arrays in Python</w:t>
      </w:r>
    </w:p>
    <w:p>
      <w:r>
        <w:t>Below is the image showing the exercise from DataCamp: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Exercise Explanation:</w:t>
      </w:r>
    </w:p>
    <w:p>
      <w:r>
        <w:t>This exercise teaches subsetting specific rows and columns from a 2D NumPy array. You need to extract the 50th row, create a new variable for the second column, and print the height of the 124th player using appropriate indexing.</w:t>
      </w:r>
    </w:p>
    <w:p>
      <w:r>
        <w:br/>
        <w:t>Answer Code:</w:t>
      </w:r>
    </w:p>
    <w:p>
      <w:r>
        <w:t>print(np_baseball[49])  # 50th row (index 49)</w:t>
        <w:br/>
        <w:t>np_weight_lb = np_baseball[:, 1]  # Second column</w:t>
        <w:br/>
        <w:t>print(np_baseball[123, 0])  # Height of 124th player (index 123)</w:t>
      </w:r>
    </w:p>
    <w:p>
      <w:r>
        <w:br/>
        <w:t>Explanation of the Code:</w:t>
      </w:r>
    </w:p>
    <w:p>
      <w:r>
        <w:t>To access the 50th row, use np_baseball[49]. The second column is extracted using np_baseball[:, 1], where ':' means all rows and '1' specifies the second column. To get the height of the 124th player, use np_baseball[123, 0], with 123 as the index.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