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F3944" w14:textId="12D17DC5" w:rsidR="00A45724" w:rsidRPr="00A45724" w:rsidRDefault="00313355" w:rsidP="00A45724">
      <w:pPr>
        <w:pStyle w:val="1"/>
        <w:jc w:val="center"/>
      </w:pPr>
      <w:r>
        <w:rPr>
          <w:sz w:val="40"/>
        </w:rPr>
        <w:t xml:space="preserve">Michael </w:t>
      </w:r>
      <w:proofErr w:type="spellStart"/>
      <w:r>
        <w:rPr>
          <w:sz w:val="40"/>
        </w:rPr>
        <w:t>Fedorovsky</w:t>
      </w:r>
      <w:proofErr w:type="spellEnd"/>
    </w:p>
    <w:p w14:paraId="5803255E" w14:textId="2170A911" w:rsidR="00D07799" w:rsidRDefault="00313355">
      <w:pPr>
        <w:pStyle w:val="21"/>
        <w:jc w:val="center"/>
      </w:pPr>
      <w:r>
        <w:rPr>
          <w:sz w:val="24"/>
        </w:rPr>
        <w:t>S</w:t>
      </w:r>
      <w:r>
        <w:rPr>
          <w:sz w:val="24"/>
        </w:rPr>
        <w:t>ystem Administrator | IT Programmer | Network Administrator | DevOps | Production Engineer</w:t>
      </w:r>
    </w:p>
    <w:p w14:paraId="1B8D5CE8" w14:textId="77777777" w:rsidR="00A45724" w:rsidRDefault="00A45724" w:rsidP="00A45724">
      <w:pPr>
        <w:pStyle w:val="21"/>
      </w:pPr>
      <w:r>
        <w:t>Contact Information</w:t>
      </w:r>
    </w:p>
    <w:p w14:paraId="193201F5" w14:textId="77777777" w:rsidR="00A45724" w:rsidRPr="0057139F" w:rsidRDefault="00A45724" w:rsidP="00A45724">
      <w:pPr>
        <w:rPr>
          <w:b/>
          <w:bCs/>
        </w:rPr>
      </w:pPr>
      <w:r w:rsidRPr="0057139F">
        <w:rPr>
          <w:b/>
          <w:bCs/>
          <w:sz w:val="18"/>
        </w:rPr>
        <w:t>Email: michaelovsky5@gmail.com</w:t>
      </w:r>
      <w:r w:rsidRPr="0057139F">
        <w:rPr>
          <w:b/>
          <w:bCs/>
          <w:sz w:val="18"/>
        </w:rPr>
        <w:br/>
        <w:t>Phone: 054-7632418</w:t>
      </w:r>
      <w:r w:rsidRPr="0057139F">
        <w:rPr>
          <w:b/>
          <w:bCs/>
          <w:sz w:val="18"/>
        </w:rPr>
        <w:br/>
        <w:t>LinkedIn: https://www.linkedin.com/in/michael-fedorovsky-b26099278/</w:t>
      </w:r>
    </w:p>
    <w:p w14:paraId="654671F5" w14:textId="77777777" w:rsidR="00A45724" w:rsidRPr="00A45724" w:rsidRDefault="00A45724">
      <w:pPr>
        <w:rPr>
          <w:b/>
          <w:bCs/>
          <w:color w:val="548DD4" w:themeColor="text2" w:themeTint="99"/>
          <w:sz w:val="18"/>
        </w:rPr>
      </w:pPr>
      <w:r w:rsidRPr="00A45724">
        <w:rPr>
          <w:b/>
          <w:bCs/>
          <w:color w:val="548DD4" w:themeColor="text2" w:themeTint="99"/>
        </w:rPr>
        <w:t xml:space="preserve">About Me </w:t>
      </w:r>
    </w:p>
    <w:p w14:paraId="7C66AE42" w14:textId="6CFDF254" w:rsidR="00D07799" w:rsidRPr="0057139F" w:rsidRDefault="00313355">
      <w:pPr>
        <w:rPr>
          <w:b/>
          <w:bCs/>
        </w:rPr>
      </w:pPr>
      <w:r w:rsidRPr="0057139F">
        <w:rPr>
          <w:b/>
          <w:bCs/>
          <w:sz w:val="18"/>
        </w:rPr>
        <w:t>M</w:t>
      </w:r>
      <w:r w:rsidRPr="0057139F">
        <w:rPr>
          <w:b/>
          <w:bCs/>
          <w:sz w:val="18"/>
        </w:rPr>
        <w:t xml:space="preserve">y name is Michael, I am 28 years old and live in central Israel. I am a technology and innovation enthusiast with a passion for </w:t>
      </w:r>
      <w:r w:rsidRPr="0057139F">
        <w:rPr>
          <w:b/>
          <w:bCs/>
          <w:sz w:val="18"/>
        </w:rPr>
        <w:t>solving technical problems and focusing on challenging IT environments. I specialize in navigating complex technical scenarios and am committed to excellence in every project or task. I have self-learning abilities and enjoy learning independently. I am mo</w:t>
      </w:r>
      <w:r w:rsidRPr="0057139F">
        <w:rPr>
          <w:b/>
          <w:bCs/>
          <w:sz w:val="18"/>
        </w:rPr>
        <w:t>tivated and eager to develop in the field and give as much of myself as possible.</w:t>
      </w:r>
    </w:p>
    <w:p w14:paraId="19037698" w14:textId="77777777" w:rsidR="00D07799" w:rsidRDefault="00313355">
      <w:pPr>
        <w:pStyle w:val="21"/>
      </w:pPr>
      <w:r>
        <w:t>Work Experience</w:t>
      </w:r>
    </w:p>
    <w:p w14:paraId="34E960DD" w14:textId="77777777" w:rsidR="00D07799" w:rsidRPr="0057139F" w:rsidRDefault="00313355">
      <w:pPr>
        <w:rPr>
          <w:b/>
          <w:bCs/>
        </w:rPr>
      </w:pPr>
      <w:r w:rsidRPr="0057139F">
        <w:rPr>
          <w:b/>
          <w:bCs/>
          <w:sz w:val="18"/>
        </w:rPr>
        <w:t>Customer Service • Pemi Premium • 202</w:t>
      </w:r>
      <w:r w:rsidRPr="0057139F">
        <w:rPr>
          <w:b/>
          <w:bCs/>
          <w:sz w:val="18"/>
        </w:rPr>
        <w:t>0 – 2022</w:t>
      </w:r>
      <w:r w:rsidRPr="0057139F">
        <w:rPr>
          <w:b/>
          <w:bCs/>
          <w:sz w:val="18"/>
        </w:rPr>
        <w:br/>
        <w:t>Hybrid work managing and retaining company customers, providing solutions and problem-solving. Meeting tasks and communicating with suppliers, customers, and company employees.</w:t>
      </w:r>
      <w:r w:rsidRPr="0057139F">
        <w:rPr>
          <w:b/>
          <w:bCs/>
          <w:sz w:val="18"/>
        </w:rPr>
        <w:br/>
      </w:r>
      <w:r w:rsidRPr="0057139F">
        <w:rPr>
          <w:b/>
          <w:bCs/>
          <w:sz w:val="18"/>
        </w:rPr>
        <w:br/>
        <w:t>Security • A. Security • 2022 – 2024</w:t>
      </w:r>
      <w:r w:rsidRPr="0057139F">
        <w:rPr>
          <w:b/>
          <w:bCs/>
          <w:sz w:val="18"/>
        </w:rPr>
        <w:br/>
        <w:t>Maintaining the physical securit</w:t>
      </w:r>
      <w:r w:rsidRPr="0057139F">
        <w:rPr>
          <w:b/>
          <w:bCs/>
          <w:sz w:val="18"/>
        </w:rPr>
        <w:t>y of the building residents and the entire living environment. Monitoring and maintaining security systems. Conducting patrols.</w:t>
      </w:r>
    </w:p>
    <w:p w14:paraId="7835C83C" w14:textId="77777777" w:rsidR="00D07799" w:rsidRDefault="00313355">
      <w:pPr>
        <w:pStyle w:val="21"/>
      </w:pPr>
      <w:r>
        <w:t>Education</w:t>
      </w:r>
    </w:p>
    <w:p w14:paraId="424FB0B7" w14:textId="77777777" w:rsidR="00D07799" w:rsidRPr="0057139F" w:rsidRDefault="00313355">
      <w:pPr>
        <w:rPr>
          <w:b/>
          <w:bCs/>
        </w:rPr>
      </w:pPr>
      <w:r w:rsidRPr="0057139F">
        <w:rPr>
          <w:b/>
          <w:bCs/>
          <w:sz w:val="18"/>
        </w:rPr>
        <w:t>Engineering Preparatory Program • 2022-2021 • Ariel University</w:t>
      </w:r>
      <w:r w:rsidRPr="0057139F">
        <w:rPr>
          <w:b/>
          <w:bCs/>
          <w:sz w:val="18"/>
        </w:rPr>
        <w:br/>
        <w:t xml:space="preserve">Studying Mathematics, Physics, and English. Completing </w:t>
      </w:r>
      <w:r w:rsidRPr="0057139F">
        <w:rPr>
          <w:b/>
          <w:bCs/>
          <w:sz w:val="18"/>
        </w:rPr>
        <w:t>assignments and exams. I successfully completed the program.</w:t>
      </w:r>
    </w:p>
    <w:p w14:paraId="063B2D55" w14:textId="77777777" w:rsidR="00D07799" w:rsidRDefault="00313355">
      <w:pPr>
        <w:pStyle w:val="21"/>
      </w:pPr>
      <w:r>
        <w:t>Knowledge and Skills</w:t>
      </w:r>
    </w:p>
    <w:p w14:paraId="2746C8FB" w14:textId="0C19A12B" w:rsidR="00D07799" w:rsidRPr="00313355" w:rsidRDefault="00313355">
      <w:pPr>
        <w:rPr>
          <w:b/>
          <w:bCs/>
          <w:sz w:val="18"/>
          <w:szCs w:val="18"/>
        </w:rPr>
      </w:pPr>
      <w:r w:rsidRPr="00313355">
        <w:rPr>
          <w:b/>
          <w:bCs/>
          <w:sz w:val="18"/>
          <w:szCs w:val="18"/>
        </w:rPr>
        <w:t>Programming and Scripting Languages: Bash, Python, PowerShell, JavaScript, HTML, CSS</w:t>
      </w:r>
      <w:r w:rsidRPr="00313355">
        <w:rPr>
          <w:b/>
          <w:bCs/>
          <w:sz w:val="18"/>
          <w:szCs w:val="18"/>
        </w:rPr>
        <w:br/>
        <w:t>Network Technologies: Experience with TCP/IP, DNS, DHCP, VPN, managing and maintaining fi</w:t>
      </w:r>
      <w:r w:rsidRPr="00313355">
        <w:rPr>
          <w:b/>
          <w:bCs/>
          <w:sz w:val="18"/>
          <w:szCs w:val="18"/>
        </w:rPr>
        <w:t>rewalls (pfSense, Fortigate, Cisco ASA, etc.), and switching and routing protocols.</w:t>
      </w:r>
      <w:r w:rsidRPr="00313355">
        <w:rPr>
          <w:b/>
          <w:bCs/>
          <w:sz w:val="18"/>
          <w:szCs w:val="18"/>
        </w:rPr>
        <w:br/>
        <w:t xml:space="preserve">Virtualization: VMware, VirtualBox, </w:t>
      </w:r>
      <w:proofErr w:type="spellStart"/>
      <w:r w:rsidRPr="00313355">
        <w:rPr>
          <w:b/>
          <w:bCs/>
          <w:sz w:val="18"/>
          <w:szCs w:val="18"/>
        </w:rPr>
        <w:t>Proxmox</w:t>
      </w:r>
      <w:proofErr w:type="spellEnd"/>
      <w:r w:rsidRPr="00313355">
        <w:rPr>
          <w:b/>
          <w:bCs/>
          <w:sz w:val="18"/>
          <w:szCs w:val="18"/>
        </w:rPr>
        <w:t xml:space="preserve">, </w:t>
      </w:r>
      <w:proofErr w:type="spellStart"/>
      <w:r w:rsidRPr="00313355">
        <w:rPr>
          <w:b/>
          <w:bCs/>
          <w:sz w:val="18"/>
          <w:szCs w:val="18"/>
        </w:rPr>
        <w:t>Qemu</w:t>
      </w:r>
      <w:proofErr w:type="spellEnd"/>
      <w:r w:rsidRPr="00313355">
        <w:rPr>
          <w:b/>
          <w:bCs/>
          <w:sz w:val="18"/>
          <w:szCs w:val="18"/>
        </w:rPr>
        <w:t xml:space="preserve">, </w:t>
      </w:r>
      <w:proofErr w:type="spellStart"/>
      <w:r w:rsidRPr="00313355">
        <w:rPr>
          <w:b/>
          <w:bCs/>
          <w:sz w:val="18"/>
          <w:szCs w:val="18"/>
        </w:rPr>
        <w:t>ESXi</w:t>
      </w:r>
      <w:proofErr w:type="spellEnd"/>
      <w:r w:rsidRPr="00313355">
        <w:rPr>
          <w:b/>
          <w:bCs/>
          <w:sz w:val="18"/>
          <w:szCs w:val="18"/>
        </w:rPr>
        <w:t>, Hyper-V</w:t>
      </w:r>
      <w:r>
        <w:rPr>
          <w:b/>
          <w:bCs/>
          <w:sz w:val="18"/>
          <w:szCs w:val="18"/>
        </w:rPr>
        <w:t xml:space="preserve"> .</w:t>
      </w:r>
      <w:r w:rsidRPr="00313355">
        <w:rPr>
          <w:b/>
          <w:bCs/>
          <w:sz w:val="18"/>
          <w:szCs w:val="18"/>
        </w:rPr>
        <w:br/>
        <w:t>Process Control and Automation: Experience with Ansible and Terraform</w:t>
      </w:r>
      <w:r>
        <w:rPr>
          <w:b/>
          <w:bCs/>
          <w:sz w:val="18"/>
          <w:szCs w:val="18"/>
        </w:rPr>
        <w:t>.</w:t>
      </w:r>
      <w:bookmarkStart w:id="0" w:name="_GoBack"/>
      <w:bookmarkEnd w:id="0"/>
      <w:r w:rsidRPr="00313355">
        <w:rPr>
          <w:b/>
          <w:bCs/>
          <w:sz w:val="18"/>
          <w:szCs w:val="18"/>
        </w:rPr>
        <w:br/>
        <w:t>Cloud Technologies: Knowledge in mana</w:t>
      </w:r>
      <w:r w:rsidRPr="00313355">
        <w:rPr>
          <w:b/>
          <w:bCs/>
          <w:sz w:val="18"/>
          <w:szCs w:val="18"/>
        </w:rPr>
        <w:t>ging and securing cloud systems (AWS, GCP, Azure)</w:t>
      </w:r>
      <w:r w:rsidRPr="00313355">
        <w:rPr>
          <w:b/>
          <w:bCs/>
          <w:sz w:val="18"/>
          <w:szCs w:val="18"/>
        </w:rPr>
        <w:br/>
        <w:t>Operating Systems: Linux and Windows administration and server systems, regular maintenance of systems and servers</w:t>
      </w:r>
      <w:r w:rsidRPr="00313355">
        <w:rPr>
          <w:b/>
          <w:bCs/>
          <w:sz w:val="18"/>
          <w:szCs w:val="18"/>
        </w:rPr>
        <w:br/>
        <w:t>Additional Technologies: Regular use of Docker, Docker Swarm, and Kubernetes. Also proficie</w:t>
      </w:r>
      <w:r w:rsidRPr="00313355">
        <w:rPr>
          <w:b/>
          <w:bCs/>
          <w:sz w:val="18"/>
          <w:szCs w:val="18"/>
        </w:rPr>
        <w:t>nt in remote controlling servers.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45724" w:rsidRPr="0057139F" w14:paraId="47F5308E" w14:textId="77777777" w:rsidTr="00E05E17">
        <w:tc>
          <w:tcPr>
            <w:tcW w:w="4320" w:type="dxa"/>
          </w:tcPr>
          <w:p w14:paraId="23FC9824" w14:textId="77777777" w:rsidR="00A45724" w:rsidRPr="0057139F" w:rsidRDefault="00A45724" w:rsidP="00E05E17">
            <w:pPr>
              <w:rPr>
                <w:b/>
              </w:rPr>
            </w:pPr>
            <w:r w:rsidRPr="00A45724">
              <w:rPr>
                <w:b/>
                <w:color w:val="548DD4" w:themeColor="text2" w:themeTint="99"/>
                <w:sz w:val="24"/>
                <w:szCs w:val="24"/>
              </w:rPr>
              <w:t>Volunteering</w:t>
            </w:r>
            <w:r w:rsidRPr="0057139F">
              <w:rPr>
                <w:b/>
                <w:sz w:val="18"/>
              </w:rPr>
              <w:br/>
              <w:t>2016 – 2018 Animal Welfare Tel Aviv</w:t>
            </w:r>
            <w:r w:rsidRPr="0057139F">
              <w:rPr>
                <w:b/>
                <w:sz w:val="18"/>
              </w:rPr>
              <w:br/>
              <w:t>Two years of volunteering at an animal shelter, caring for and assisting in the adoption of animals, mainly dogs, while developing compassion and empathy towards animals.</w:t>
            </w:r>
          </w:p>
        </w:tc>
        <w:tc>
          <w:tcPr>
            <w:tcW w:w="4320" w:type="dxa"/>
          </w:tcPr>
          <w:p w14:paraId="2C655EDE" w14:textId="77777777" w:rsidR="00A45724" w:rsidRPr="0057139F" w:rsidRDefault="00A45724" w:rsidP="00E05E17">
            <w:pPr>
              <w:rPr>
                <w:b/>
              </w:rPr>
            </w:pPr>
            <w:r w:rsidRPr="00A45724">
              <w:rPr>
                <w:b/>
                <w:color w:val="548DD4" w:themeColor="text2" w:themeTint="99"/>
                <w:sz w:val="24"/>
                <w:szCs w:val="24"/>
              </w:rPr>
              <w:t>Military Service</w:t>
            </w:r>
            <w:r w:rsidRPr="0057139F">
              <w:rPr>
                <w:b/>
                <w:sz w:val="18"/>
              </w:rPr>
              <w:br/>
              <w:t>2014-2016 Air Force</w:t>
            </w:r>
            <w:r w:rsidRPr="0057139F">
              <w:rPr>
                <w:b/>
                <w:sz w:val="18"/>
              </w:rPr>
              <w:br/>
              <w:t>Service in a control and monitoring unit, managing the main control panel, and monitoring the activities of the corps.</w:t>
            </w:r>
          </w:p>
        </w:tc>
      </w:tr>
    </w:tbl>
    <w:p w14:paraId="4995C2DF" w14:textId="7A1C8D78" w:rsidR="00D07799" w:rsidRPr="0057139F" w:rsidRDefault="00D07799" w:rsidP="00A45724">
      <w:pPr>
        <w:rPr>
          <w:b/>
          <w:bCs/>
        </w:rPr>
      </w:pPr>
    </w:p>
    <w:sectPr w:rsidR="00D07799" w:rsidRPr="0057139F" w:rsidSect="0003461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3355"/>
    <w:rsid w:val="00326F90"/>
    <w:rsid w:val="00474E1B"/>
    <w:rsid w:val="0057139F"/>
    <w:rsid w:val="005757D7"/>
    <w:rsid w:val="00A45724"/>
    <w:rsid w:val="00AA1D8D"/>
    <w:rsid w:val="00B47730"/>
    <w:rsid w:val="00CB0664"/>
    <w:rsid w:val="00D077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9DE3B8"/>
  <w14:defaultImageDpi w14:val="300"/>
  <w15:docId w15:val="{EA34254D-E8B0-40CB-BF1E-3BAED0EF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E59AFC52C809784BAAC83DBB6571B9F6" ma:contentTypeVersion="15" ma:contentTypeDescription="צור מסמך חדש." ma:contentTypeScope="" ma:versionID="4ccd082350b5a1ea324d34e5e289396c">
  <xsd:schema xmlns:xsd="http://www.w3.org/2001/XMLSchema" xmlns:xs="http://www.w3.org/2001/XMLSchema" xmlns:p="http://schemas.microsoft.com/office/2006/metadata/properties" xmlns:ns3="8f2c86df-d3c5-4e30-aff0-e4ee5d01e3dd" xmlns:ns4="2ec2b527-3786-40c6-a058-ef0ca414ca7d" targetNamespace="http://schemas.microsoft.com/office/2006/metadata/properties" ma:root="true" ma:fieldsID="861d37f81a98e2df3f512a42b70e1fd1" ns3:_="" ns4:_="">
    <xsd:import namespace="8f2c86df-d3c5-4e30-aff0-e4ee5d01e3dd"/>
    <xsd:import namespace="2ec2b527-3786-40c6-a058-ef0ca414ca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c86df-d3c5-4e30-aff0-e4ee5d01e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c2b527-3786-40c6-a058-ef0ca414ca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2c86df-d3c5-4e30-aff0-e4ee5d01e3d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CB31C7-24B1-4C19-AFF2-03554763A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c86df-d3c5-4e30-aff0-e4ee5d01e3dd"/>
    <ds:schemaRef ds:uri="2ec2b527-3786-40c6-a058-ef0ca414ca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5EEED0-6230-4339-816D-CB6A3B8B77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3082E8-4EFB-4A17-B228-5B546F19410C}">
  <ds:schemaRefs>
    <ds:schemaRef ds:uri="http://www.w3.org/XML/1998/namespace"/>
    <ds:schemaRef ds:uri="http://purl.org/dc/terms/"/>
    <ds:schemaRef ds:uri="http://purl.org/dc/dcmitype/"/>
    <ds:schemaRef ds:uri="8f2c86df-d3c5-4e30-aff0-e4ee5d01e3dd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2ec2b527-3786-40c6-a058-ef0ca414ca7d"/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0804B07-9E64-4BBD-B11F-B2E6AF198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412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יעל סבג - מלווה תעסוקתית , תל אביב</cp:lastModifiedBy>
  <cp:revision>2</cp:revision>
  <dcterms:created xsi:type="dcterms:W3CDTF">2024-06-13T10:23:00Z</dcterms:created>
  <dcterms:modified xsi:type="dcterms:W3CDTF">2024-06-13T10:23:00Z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0x010100E59AFC52C809784BAAC83DBB6571B9F6</vt:lpwstr>
  </property>
</Properties>
</file>