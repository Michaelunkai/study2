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many sales will be won?</w:t>
      </w:r>
    </w:p>
    <w:p>
      <w:r>
        <w:drawing>
          <wp:inline xmlns:a="http://schemas.openxmlformats.org/drawingml/2006/main" xmlns:pic="http://schemas.openxmlformats.org/drawingml/2006/picture">
            <wp:extent cx="5486400" cy="57828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-2024-12-30T13-23-36-078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2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Question:</w:t>
      </w:r>
    </w:p>
    <w:p>
      <w:r>
        <w:t>Calculate the expected number of sales out of the 3 he works on that Amir will win with each win rate: 30%, 25%, and 35%. Use the provided binomial distribution formula.</w:t>
      </w:r>
    </w:p>
    <w:p>
      <w:pPr>
        <w:pStyle w:val="Heading2"/>
      </w:pPr>
      <w:r>
        <w:t>Explanation of the Question:</w:t>
      </w:r>
    </w:p>
    <w:p>
      <w:r>
        <w:t>This question requires calculating the expected number of successes in a binomial distribution, which is done using the formula E(X) = n * p. Here, n is the number of trials (3), and p is the success probability (30%, 25%, or 35%).</w:t>
      </w:r>
    </w:p>
    <w:p>
      <w:pPr>
        <w:pStyle w:val="Heading2"/>
      </w:pPr>
      <w:r>
        <w:t>Answer:</w:t>
      </w:r>
    </w:p>
    <w:p>
      <w:r>
        <w:t>from scipy.stats import binom</w:t>
        <w:br/>
        <w:br/>
        <w:t># Calculate expected number of wins for 30% win rate</w:t>
        <w:br/>
        <w:t>won_30pct = 3 * 0.3</w:t>
        <w:br/>
        <w:t>print(won_30pct)</w:t>
        <w:br/>
        <w:br/>
        <w:t># Calculate expected number of wins for 25% win rate</w:t>
        <w:br/>
        <w:t>won_25pct = 3 * 0.25</w:t>
        <w:br/>
        <w:t>print(won_25pct)</w:t>
        <w:br/>
        <w:br/>
        <w:t># Calculate expected number of wins for 35% win rate</w:t>
        <w:br/>
        <w:t>won_35pct = 3 * 0.35</w:t>
        <w:br/>
        <w:t>print(won_35pct)</w:t>
      </w:r>
    </w:p>
    <w:p>
      <w:pPr>
        <w:pStyle w:val="Heading2"/>
      </w:pPr>
      <w:r>
        <w:t>Explanation of the Answer:</w:t>
      </w:r>
    </w:p>
    <w:p>
      <w:r>
        <w:t>The formula E(X) = n * p is applied for each win rate. For 30%, the expected value is 3 * 0.3, yielding 0.9. Similarly, for 25%, the expected value is 3 * 0.25, yielding 0.75. For 35%, the expected value is 3 * 0.35, yielding 1.05. These calculations represent the average number of successes.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